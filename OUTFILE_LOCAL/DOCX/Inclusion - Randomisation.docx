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Inclusion Criteria</w:t>
      </w:r>
    </w:p>
    <w:p>
      <w:r>
        <w:t>Liste des visites avec cette fiches :Randomisation</w:t>
      </w:r>
    </w:p>
    <w:p>
      <w:pPr>
        <w:pStyle w:val="Heading4"/>
      </w:pPr>
      <w:r>
        <w:t>IC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IC01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IC01</w:t>
            </w:r>
          </w:p>
        </w:tc>
      </w:tr>
      <w:tr>
        <w:tc>
          <w:tcPr>
            <w:tcW w:type="dxa" w:w="2160"/>
          </w:tcPr>
          <w:p>
            <w:r>
              <w:t>IC02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IC02</w:t>
            </w:r>
          </w:p>
        </w:tc>
      </w:tr>
      <w:tr>
        <w:tc>
          <w:tcPr>
            <w:tcW w:type="dxa" w:w="2160"/>
          </w:tcPr>
          <w:p>
            <w:r>
              <w:t>IC03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IC03</w:t>
            </w:r>
          </w:p>
        </w:tc>
      </w:tr>
      <w:tr>
        <w:tc>
          <w:tcPr>
            <w:tcW w:type="dxa" w:w="2160"/>
          </w:tcPr>
          <w:p>
            <w:r>
              <w:t>IC04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IC04</w:t>
            </w:r>
          </w:p>
        </w:tc>
      </w:tr>
      <w:tr>
        <w:tc>
          <w:tcPr>
            <w:tcW w:type="dxa" w:w="2160"/>
          </w:tcPr>
          <w:p>
            <w:r>
              <w:t>IC05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IC05</w:t>
            </w:r>
          </w:p>
        </w:tc>
      </w:tr>
      <w:tr>
        <w:tc>
          <w:tcPr>
            <w:tcW w:type="dxa" w:w="2160"/>
          </w:tcPr>
          <w:p>
            <w:r>
              <w:t>IC06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IC06</w:t>
            </w:r>
          </w:p>
        </w:tc>
      </w:tr>
      <w:tr>
        <w:tc>
          <w:tcPr>
            <w:tcW w:type="dxa" w:w="2160"/>
          </w:tcPr>
          <w:p>
            <w:r>
              <w:t>IC07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IC07</w:t>
            </w:r>
          </w:p>
        </w:tc>
      </w:tr>
      <w:tr>
        <w:tc>
          <w:tcPr>
            <w:tcW w:type="dxa" w:w="2160"/>
          </w:tcPr>
          <w:p>
            <w:r>
              <w:t>IC08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IC08</w:t>
            </w:r>
          </w:p>
        </w:tc>
      </w:tr>
      <w:tr>
        <w:tc>
          <w:tcPr>
            <w:tcW w:type="dxa" w:w="2160"/>
          </w:tcPr>
          <w:p>
            <w:r>
              <w:t>IC09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IC09</w:t>
            </w:r>
          </w:p>
        </w:tc>
      </w:tr>
      <w:tr>
        <w:tc>
          <w:tcPr>
            <w:tcW w:type="dxa" w:w="2160"/>
          </w:tcPr>
          <w:p>
            <w:r>
              <w:t>IC10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IC10</w:t>
            </w:r>
          </w:p>
        </w:tc>
      </w:tr>
      <w:tr>
        <w:tc>
          <w:tcPr>
            <w:tcW w:type="dxa" w:w="2160"/>
          </w:tcPr>
          <w:p>
            <w:r>
              <w:t>IC11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IC11</w:t>
            </w:r>
          </w:p>
        </w:tc>
      </w:tr>
      <w:tr>
        <w:tc>
          <w:tcPr>
            <w:tcW w:type="dxa" w:w="2160"/>
          </w:tcPr>
          <w:p>
            <w:r>
              <w:t>IC12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IC12</w:t>
            </w:r>
          </w:p>
        </w:tc>
      </w:tr>
      <w:tr>
        <w:tc>
          <w:tcPr>
            <w:tcW w:type="dxa" w:w="2160"/>
          </w:tcPr>
          <w:p>
            <w:r>
              <w:t>IC13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IC13</w:t>
            </w:r>
          </w:p>
        </w:tc>
      </w:tr>
      <w:tr>
        <w:tc>
          <w:tcPr>
            <w:tcW w:type="dxa" w:w="2160"/>
          </w:tcPr>
          <w:p>
            <w:r>
              <w:t>IC14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IC14</w:t>
            </w:r>
          </w:p>
        </w:tc>
      </w:tr>
      <w:tr>
        <w:tc>
          <w:tcPr>
            <w:tcW w:type="dxa" w:w="2160"/>
          </w:tcPr>
          <w:p>
            <w:r>
              <w:t>IC15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IC15</w:t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br w:type="page"/>
      </w:r>
    </w:p>
    <w:p>
      <w:pPr>
        <w:pStyle w:val="Heading3"/>
      </w:pPr>
      <w:r>
        <w:t>Non inclusion Criteria</w:t>
      </w:r>
    </w:p>
    <w:p>
      <w:r>
        <w:t>Liste des visites avec cette fiches :Randomisation</w:t>
      </w:r>
    </w:p>
    <w:p>
      <w:pPr>
        <w:pStyle w:val="Heading4"/>
      </w:pPr>
      <w:r>
        <w:t>EC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EC01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EC01</w:t>
            </w:r>
          </w:p>
        </w:tc>
      </w:tr>
      <w:tr>
        <w:tc>
          <w:tcPr>
            <w:tcW w:type="dxa" w:w="2160"/>
          </w:tcPr>
          <w:p>
            <w:r>
              <w:t>EC02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EC02</w:t>
            </w:r>
          </w:p>
        </w:tc>
      </w:tr>
      <w:tr>
        <w:tc>
          <w:tcPr>
            <w:tcW w:type="dxa" w:w="2160"/>
          </w:tcPr>
          <w:p>
            <w:r>
              <w:t>EC03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EC03</w:t>
            </w:r>
          </w:p>
        </w:tc>
      </w:tr>
      <w:tr>
        <w:tc>
          <w:tcPr>
            <w:tcW w:type="dxa" w:w="2160"/>
          </w:tcPr>
          <w:p>
            <w:r>
              <w:t>EC04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EC04</w:t>
            </w:r>
          </w:p>
        </w:tc>
      </w:tr>
      <w:tr>
        <w:tc>
          <w:tcPr>
            <w:tcW w:type="dxa" w:w="2160"/>
          </w:tcPr>
          <w:p>
            <w:r>
              <w:t>EC05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EC05</w:t>
            </w:r>
          </w:p>
        </w:tc>
      </w:tr>
      <w:tr>
        <w:tc>
          <w:tcPr>
            <w:tcW w:type="dxa" w:w="2160"/>
          </w:tcPr>
          <w:p>
            <w:r>
              <w:t>EC06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EC06</w:t>
            </w:r>
          </w:p>
        </w:tc>
      </w:tr>
      <w:tr>
        <w:tc>
          <w:tcPr>
            <w:tcW w:type="dxa" w:w="2160"/>
          </w:tcPr>
          <w:p>
            <w:r>
              <w:t>EC07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EC07</w:t>
            </w:r>
          </w:p>
        </w:tc>
      </w:tr>
      <w:tr>
        <w:tc>
          <w:tcPr>
            <w:tcW w:type="dxa" w:w="2160"/>
          </w:tcPr>
          <w:p>
            <w:r>
              <w:t>EC08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EC08</w:t>
            </w:r>
          </w:p>
        </w:tc>
      </w:tr>
      <w:tr>
        <w:tc>
          <w:tcPr>
            <w:tcW w:type="dxa" w:w="2160"/>
          </w:tcPr>
          <w:p>
            <w:r>
              <w:t>EC09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EC09</w:t>
            </w:r>
          </w:p>
        </w:tc>
      </w:tr>
      <w:tr>
        <w:tc>
          <w:tcPr>
            <w:tcW w:type="dxa" w:w="2160"/>
          </w:tcPr>
          <w:p>
            <w:r>
              <w:t>EC10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EC10</w:t>
            </w:r>
          </w:p>
        </w:tc>
      </w:tr>
      <w:tr>
        <w:tc>
          <w:tcPr>
            <w:tcW w:type="dxa" w:w="2160"/>
          </w:tcPr>
          <w:p>
            <w:r>
              <w:t>EC11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EC11</w:t>
            </w:r>
          </w:p>
        </w:tc>
      </w:tr>
      <w:tr>
        <w:tc>
          <w:tcPr>
            <w:tcW w:type="dxa" w:w="2160"/>
          </w:tcPr>
          <w:p>
            <w:r>
              <w:t>EC12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EC12</w:t>
            </w:r>
          </w:p>
        </w:tc>
      </w:tr>
      <w:tr>
        <w:tc>
          <w:tcPr>
            <w:tcW w:type="dxa" w:w="2160"/>
          </w:tcPr>
          <w:p>
            <w:r>
              <w:t>EC13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EC13</w:t>
            </w:r>
          </w:p>
        </w:tc>
      </w:tr>
      <w:tr>
        <w:tc>
          <w:tcPr>
            <w:tcW w:type="dxa" w:w="2160"/>
          </w:tcPr>
          <w:p>
            <w:r>
              <w:t>EC14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EC14</w:t>
            </w:r>
          </w:p>
        </w:tc>
      </w:tr>
      <w:tr>
        <w:tc>
          <w:tcPr>
            <w:tcW w:type="dxa" w:w="2160"/>
          </w:tcPr>
          <w:p>
            <w:r>
              <w:t>EC15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EC15</w:t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br w:type="page"/>
      </w:r>
    </w:p>
    <w:p>
      <w:pPr>
        <w:pStyle w:val="Heading3"/>
      </w:pPr>
      <w:r>
        <w:t>Randomisation request</w:t>
      </w:r>
    </w:p>
    <w:p>
      <w:r>
        <w:t>Liste des visites avec cette fiches :Randomisation</w:t>
      </w:r>
    </w:p>
    <w:p>
      <w:pPr>
        <w:pStyle w:val="Heading4"/>
      </w:pPr>
      <w:r>
        <w:t>CT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Center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CENTER</w:t>
            </w:r>
          </w:p>
        </w:tc>
      </w:tr>
      <w:tr>
        <w:tc>
          <w:tcPr>
            <w:tcW w:type="dxa" w:w="2160"/>
          </w:tcPr>
          <w:p>
            <w:r>
              <w:t>CRA's name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CRA</w:t>
            </w:r>
          </w:p>
        </w:tc>
      </w:tr>
      <w:tr>
        <w:tc>
          <w:tcPr>
            <w:tcW w:type="dxa" w:w="2160"/>
          </w:tcPr>
          <w:p>
            <w:r>
              <w:t>Investigator's  name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INV</w:t>
            </w:r>
          </w:p>
        </w:tc>
      </w:tr>
    </w:tbl>
    <w:p>
      <w:r/>
    </w:p>
    <w:p>
      <w:r/>
    </w:p>
    <w:p>
      <w:r/>
    </w:p>
    <w:p>
      <w:pPr>
        <w:pStyle w:val="Heading4"/>
      </w:pPr>
      <w:r>
        <w:t>STRAT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Stratification factor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&lt;b&gt;Response 1&lt;/b&gt;&lt;br&gt;🔘 2 - &lt;b&gt;Response 2&lt;/b&gt;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&lt;b&gt;Response 1&lt;/b&gt;&lt;br&gt;🔘 2 - &lt;b&gt;Response 2&lt;/b&gt;</w:t>
            </w:r>
          </w:p>
        </w:tc>
        <w:tc>
          <w:tcPr>
            <w:tcW w:type="dxa" w:w="2160"/>
          </w:tcPr>
          <w:p>
            <w:r>
              <w:t xml:space="preserve"> STRAT1</w:t>
            </w:r>
          </w:p>
        </w:tc>
      </w:tr>
      <w:tr>
        <w:tc>
          <w:tcPr>
            <w:tcW w:type="dxa" w:w="2160"/>
          </w:tcPr>
          <w:p>
            <w:r>
              <w:t>Stratification factor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&lt;b&gt;Response 1&lt;/b&gt;&lt;br&gt;🔘 2 - &lt;b&gt;Response 2&lt;/b&gt;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&lt;b&gt;Response 1&lt;/b&gt;&lt;br&gt;🔘 2 - &lt;b&gt;Response 2&lt;/b&gt;</w:t>
            </w:r>
          </w:p>
        </w:tc>
        <w:tc>
          <w:tcPr>
            <w:tcW w:type="dxa" w:w="2160"/>
          </w:tcPr>
          <w:p>
            <w:r>
              <w:t xml:space="preserve"> STRAT2</w:t>
            </w:r>
          </w:p>
        </w:tc>
      </w:tr>
    </w:tbl>
    <w:p>
      <w:r/>
    </w:p>
    <w:p>
      <w:r/>
    </w:p>
    <w:p>
      <w:pPr>
        <w:pStyle w:val="Heading4"/>
      </w:pPr>
      <w:r>
        <w:t>RDConsent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Informed consent signature date by the patient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PCONSDT</w:t>
            </w:r>
          </w:p>
        </w:tc>
      </w:tr>
      <w:tr>
        <w:tc>
          <w:tcPr>
            <w:tcW w:type="dxa" w:w="2160"/>
          </w:tcPr>
          <w:p>
            <w:r>
              <w:t>Informed consent signature date by the investigator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ICONSDT</w:t>
            </w:r>
          </w:p>
        </w:tc>
      </w:tr>
      <w:tr>
        <w:tc>
          <w:tcPr>
            <w:tcW w:type="dxa" w:w="2160"/>
          </w:tcPr>
          <w:p>
            <w:r>
              <w:t>Version of informed consent signed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CONSVERS</w:t>
            </w:r>
          </w:p>
        </w:tc>
      </w:tr>
    </w:tbl>
    <w:p>
      <w:r/>
    </w:p>
    <w:p>
      <w:r/>
    </w:p>
    <w:p>
      <w:r/>
    </w:p>
    <w:p>
      <w:pPr>
        <w:pStyle w:val="Heading4"/>
      </w:pPr>
      <w:r>
        <w:t>OTHERQ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Additional question 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OPTN1</w:t>
            </w:r>
          </w:p>
        </w:tc>
      </w:tr>
      <w:tr>
        <w:tc>
          <w:tcPr>
            <w:tcW w:type="dxa" w:w="2160"/>
          </w:tcPr>
          <w:p>
            <w:r>
              <w:t>Additional question 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OPTN11</w:t>
            </w:r>
          </w:p>
        </w:tc>
      </w:tr>
    </w:tbl>
    <w:p>
      <w:r/>
    </w:p>
    <w:p>
      <w:r/>
    </w:p>
    <w:p>
      <w:pPr>
        <w:pStyle w:val="Heading4"/>
      </w:pPr>
      <w:r>
        <w:t>TAS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Planned start date of treatment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PLSDT</w:t>
            </w:r>
          </w:p>
        </w:tc>
      </w:tr>
    </w:tbl>
    <w:p>
      <w:r/>
    </w:p>
    <w:p>
      <w:pPr>
        <w:pStyle w:val="Heading4"/>
      </w:pPr>
      <w:r>
        <w:t>REQCC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&lt;i&gt;&lt;font color="#808080"&gt;Checks are ok for the form 1: inclusion criteria&lt;/font&gt;&lt;/i&gt;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>🔒 CHECKIC</w:t>
            </w:r>
          </w:p>
        </w:tc>
      </w:tr>
      <w:tr>
        <w:tc>
          <w:tcPr>
            <w:tcW w:type="dxa" w:w="2160"/>
          </w:tcPr>
          <w:p>
            <w:r>
              <w:t>&lt;i&gt;&lt;font color="#808080"&gt;Checks are ok for the form 2: non inclusion criteria&lt;/font&gt;&lt;/i&gt;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>🔒 CHECKEC</w:t>
            </w:r>
          </w:p>
        </w:tc>
      </w:tr>
      <w:tr>
        <w:tc>
          <w:tcPr>
            <w:tcW w:type="dxa" w:w="2160"/>
          </w:tcPr>
          <w:p>
            <w:r>
              <w:t>&lt;i&gt;&lt;font color="#808080"&gt;Checks are ok for the form 3: inclusion request&lt;/font&gt;&lt;/i&gt;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>🔒 CHECKREQ</w:t>
            </w:r>
          </w:p>
        </w:tc>
      </w:tr>
      <w:tr>
        <w:tc>
          <w:tcPr>
            <w:tcW w:type="dxa" w:w="2160"/>
          </w:tcPr>
          <w:p>
            <w:r>
              <w:t>&lt;i&gt;&lt;font color="#808080"&gt;Final check: authorisation to include the patient (without procotol deviation)&lt;/font&gt;&lt;/i&gt;&lt;font color="#808080"&gt;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>🔒 FCHECK</w:t>
            </w:r>
          </w:p>
        </w:tc>
      </w:tr>
      <w:tr>
        <w:tc>
          <w:tcPr>
            <w:tcW w:type="dxa" w:w="2160"/>
          </w:tcPr>
          <w:p>
            <w:r>
              <w:t>&lt;font color="#808080"&gt;Overrule all checks (only for Data Manager)&lt;/font&gt;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DMOVER</w:t>
            </w:r>
          </w:p>
        </w:tc>
      </w:tr>
    </w:tbl>
    <w:p>
      <w:r/>
    </w:p>
    <w:p>
      <w:r/>
    </w:p>
    <w:p>
      <w:r/>
    </w:p>
    <w:p>
      <w:r/>
    </w:p>
    <w:p>
      <w:r/>
    </w:p>
    <w:p>
      <w:pPr>
        <w:pStyle w:val="Heading4"/>
      </w:pPr>
      <w:r>
        <w:t>CRACONF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Status of the request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&lt;b&gt;Proceed with the inclusion (no protocol deviation)&lt;/b&gt;&lt;br&gt;🔘 2 - &lt;b&gt;Proceed with the inclusion in spite of protocol deviation(s)&lt;/b&gt;&lt;br&gt;🔘 0 - &lt;b&gt;Do not proceed with the inclusion (screen failure)&lt;/b&gt;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&lt;b&gt;Proceed with the inclusion (no protocol deviation)&lt;/b&gt;&lt;br&gt;🔘 2 - &lt;b&gt;Proceed with the inclusion in spite of protocol deviation(s)&lt;/b&gt;&lt;br&gt;🔘 0 - &lt;b&gt;Do not proceed with the inclusion (screen failure)&lt;/b&gt;</w:t>
            </w:r>
          </w:p>
        </w:tc>
        <w:tc>
          <w:tcPr>
            <w:tcW w:type="dxa" w:w="2160"/>
          </w:tcPr>
          <w:p>
            <w:r>
              <w:t xml:space="preserve"> REQSTATU</w:t>
            </w:r>
          </w:p>
        </w:tc>
      </w:tr>
      <w:tr>
        <w:tc>
          <w:tcPr>
            <w:tcW w:type="dxa" w:w="2160"/>
          </w:tcPr>
          <w:p>
            <w:r>
              <w:t>Please verify: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DISCONF</w:t>
            </w:r>
          </w:p>
        </w:tc>
      </w:tr>
      <w:tr>
        <w:tc>
          <w:tcPr>
            <w:tcW w:type="dxa" w:w="2160"/>
          </w:tcPr>
          <w:p>
            <w:r>
              <w:t>I confirm that all information are exact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REQCONF</w:t>
            </w:r>
          </w:p>
        </w:tc>
      </w:tr>
    </w:tbl>
    <w:p>
      <w:r/>
    </w:p>
    <w:p>
      <w:r/>
    </w:p>
    <w:p>
      <w:r/>
    </w:p>
    <w:p>
      <w:pPr>
        <w:pStyle w:val="Heading4"/>
      </w:pPr>
      <w:r>
        <w:t>WAIV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&lt;i&gt;The criteria entered are not consistent with the criteria required.&lt;/i&gt;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WAIVCOM</w:t>
            </w:r>
          </w:p>
        </w:tc>
      </w:tr>
      <w:tr>
        <w:tc>
          <w:tcPr>
            <w:tcW w:type="dxa" w:w="2160"/>
          </w:tcPr>
          <w:p>
            <w:r>
              <w:t>The investigator confirms the registration/randomisation of this patient in spite of the non-respect of an eligibility criteria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WAIVYN</w:t>
            </w:r>
          </w:p>
        </w:tc>
      </w:tr>
      <w:tr>
        <w:tc>
          <w:tcPr>
            <w:tcW w:type="dxa" w:w="2160"/>
          </w:tcPr>
          <w:p>
            <w:r>
              <w:t>Description of the deviation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WAIV_R</w:t>
            </w:r>
          </w:p>
        </w:tc>
      </w:tr>
    </w:tbl>
    <w:p>
      <w:r/>
    </w:p>
    <w:p>
      <w:r/>
    </w:p>
    <w:p>
      <w:r/>
    </w:p>
    <w:p>
      <w:pPr>
        <w:pStyle w:val="Heading4"/>
      </w:pPr>
      <w:r>
        <w:t>SF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Reason for screen failure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&lt;b&gt;Reason 1&lt;/b&gt;&lt;br&gt;🔘 2 - &lt;b&gt;Reason 2&lt;/b&gt;&lt;br&gt;🔘 99 - &lt;b&gt;Other&lt;/b&gt;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&lt;b&gt;Reason 1&lt;/b&gt;&lt;br&gt;🔘 2 - &lt;b&gt;Reason 2&lt;/b&gt;&lt;br&gt;🔘 99 - &lt;b&gt;Other&lt;/b&gt;</w:t>
            </w:r>
          </w:p>
        </w:tc>
        <w:tc>
          <w:tcPr>
            <w:tcW w:type="dxa" w:w="2160"/>
          </w:tcPr>
          <w:p>
            <w:r>
              <w:t xml:space="preserve"> SF_R</w:t>
            </w:r>
          </w:p>
        </w:tc>
      </w:tr>
      <w:tr>
        <w:tc>
          <w:tcPr>
            <w:tcW w:type="dxa" w:w="2160"/>
          </w:tcPr>
          <w:p>
            <w:r>
              <w:t>If other, specify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SF_S</w:t>
            </w:r>
          </w:p>
        </w:tc>
      </w:tr>
    </w:tbl>
    <w:p>
      <w:r/>
    </w:p>
    <w:p>
      <w:r/>
    </w:p>
    <w:p>
      <w:r>
        <w:br w:type="page"/>
      </w:r>
    </w:p>
    <w:p>
      <w:pPr>
        <w:pStyle w:val="Heading3"/>
      </w:pPr>
      <w:r>
        <w:t>Randomisation result</w:t>
      </w:r>
    </w:p>
    <w:p>
      <w:r>
        <w:t>Liste des visites avec cette fiches :Randomisation</w:t>
      </w:r>
    </w:p>
    <w:p>
      <w:pPr>
        <w:pStyle w:val="Heading4"/>
      </w:pPr>
      <w:r>
        <w:t>RRESG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Manual randomisation in case of absence of eCRF (DM only)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Mrand</w:t>
            </w:r>
          </w:p>
        </w:tc>
      </w:tr>
      <w:tr>
        <w:tc>
          <w:tcPr>
            <w:tcW w:type="dxa" w:w="2160"/>
          </w:tcPr>
          <w:p>
            <w:r>
              <w:t>Date of inclusion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>🔒 ENROLLDT</w:t>
            </w:r>
          </w:p>
        </w:tc>
      </w:tr>
      <w:tr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>🔒 ENROLLID</w:t>
            </w:r>
          </w:p>
        </w:tc>
      </w:tr>
      <w:tr>
        <w:tc>
          <w:tcPr>
            <w:tcW w:type="dxa" w:w="2160"/>
          </w:tcPr>
          <w:p>
            <w:r>
              <w:t>FLAGNOTIF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>👻🔒 FLAGNOTI</w:t>
            </w:r>
          </w:p>
        </w:tc>
      </w:tr>
      <w:tr>
        <w:tc>
          <w:tcPr>
            <w:tcW w:type="dxa" w:w="2160"/>
          </w:tcPr>
          <w:p>
            <w:r>
              <w:t>Arm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&lt;b&gt;TRT 1&lt;/b&gt;&lt;br&gt;🔘 2 - &lt;b&gt;TRT2&lt;/b&gt;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&lt;b&gt;TRT 1&lt;/b&gt;&lt;br&gt;🔘 2 - &lt;b&gt;TRT2&lt;/b&gt;</w:t>
            </w:r>
          </w:p>
        </w:tc>
        <w:tc>
          <w:tcPr>
            <w:tcW w:type="dxa" w:w="2160"/>
          </w:tcPr>
          <w:p>
            <w:r>
              <w:t>🔒 ARM</w:t>
            </w:r>
          </w:p>
        </w:tc>
      </w:tr>
      <w:tr>
        <w:tc>
          <w:tcPr>
            <w:tcW w:type="dxa" w:w="2160"/>
          </w:tcPr>
          <w:p>
            <w:r>
              <w:t>Remove read only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RREAD</w:t>
            </w:r>
          </w:p>
        </w:tc>
      </w:tr>
      <w:tr>
        <w:tc>
          <w:tcPr>
            <w:tcW w:type="dxa" w:w="2160"/>
          </w:tcPr>
          <w:p>
            <w:r>
              <w:t>Correction of inclusion data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COR_YN</w:t>
            </w:r>
          </w:p>
        </w:tc>
      </w:tr>
      <w:tr>
        <w:tc>
          <w:tcPr>
            <w:tcW w:type="dxa" w:w="2160"/>
          </w:tcPr>
          <w:p>
            <w:r>
              <w:t>Resend notification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&lt;b&gt;Yes&lt;/b&gt;&lt;br&gt;🔘 0 - &lt;b&gt;No&lt;/b&gt;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&lt;b&gt;Yes&lt;/b&gt;&lt;br&gt;🔘 0 - &lt;b&gt;No&lt;/b&gt;</w:t>
            </w:r>
          </w:p>
        </w:tc>
        <w:tc>
          <w:tcPr>
            <w:tcW w:type="dxa" w:w="2160"/>
          </w:tcPr>
          <w:p>
            <w:r>
              <w:t xml:space="preserve"> RESENDNO</w:t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br w:type="page"/>
      </w:r>
    </w:p>
    <w:p>
      <w:pPr>
        <w:pStyle w:val="Heading3"/>
      </w:pPr>
      <w:r>
        <w:t>Correction of randomisation criteria</w:t>
      </w:r>
    </w:p>
    <w:p>
      <w:r>
        <w:t>Liste des visites avec cette fiches :Randomisation</w:t>
      </w:r>
    </w:p>
    <w:p>
      <w:pPr>
        <w:pStyle w:val="Heading4"/>
      </w:pPr>
      <w:r>
        <w:t>COR_G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Label de la question</w:t>
            </w:r>
          </w:p>
        </w:tc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2160"/>
          </w:tcPr>
          <w:p>
            <w:r>
              <w:t>Réponses possibles</w:t>
            </w:r>
          </w:p>
        </w:tc>
        <w:tc>
          <w:tcPr>
            <w:tcW w:type="dxa" w:w="2160"/>
          </w:tcPr>
          <w:p>
            <w:r>
              <w:t>Sas</w:t>
            </w:r>
          </w:p>
        </w:tc>
      </w:tr>
      <w:tr>
        <w:tc>
          <w:tcPr>
            <w:tcW w:type="dxa" w:w="2160"/>
          </w:tcPr>
          <w:p>
            <w:r>
              <w:t>What is the correction related to?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🔘 1 - &lt;b&gt;Reason N°1&lt;/b&gt;&lt;br&gt;🔘 98 - &lt;b&gt;Stratification criteria AND Other&lt;/b&gt;&lt;br&gt;🔘 99 - &lt;b&gt;Other&lt;/b&gt;</w:t>
            </w:r>
            <w:r>
              <w:rPr>
                <w:rFonts w:ascii="Segoe UI Emoji" w:hAnsi="Segoe UI Emoji"/>
                <w:rFonts w:ascii="Segoe UI Emoji" w:hAnsi="Segoe UI Emoji"/>
              </w:rPr>
              <w:t>🔘 1 - &lt;b&gt;Reason N°1&lt;/b&gt;&lt;br&gt;🔘 98 - &lt;b&gt;Stratification criteria AND Other&lt;/b&gt;&lt;br&gt;🔘 99 - &lt;b&gt;Other&lt;/b&gt;</w:t>
            </w:r>
          </w:p>
        </w:tc>
        <w:tc>
          <w:tcPr>
            <w:tcW w:type="dxa" w:w="2160"/>
          </w:tcPr>
          <w:p>
            <w:r>
              <w:t xml:space="preserve"> COR_R</w:t>
            </w:r>
          </w:p>
        </w:tc>
      </w:tr>
      <w:tr>
        <w:tc>
          <w:tcPr>
            <w:tcW w:type="dxa" w:w="2160"/>
          </w:tcPr>
          <w:p>
            <w:r>
              <w:t>If other, specify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/>
            <w:r>
              <w:rPr>
                <w:rFonts w:ascii="Segoe UI Emoji" w:hAnsi="Segoe UI Emoji"/>
                <w:rFonts w:ascii="Segoe UI Emoji" w:hAnsi="Segoe UI Emoji"/>
              </w:rPr>
            </w:r>
          </w:p>
        </w:tc>
        <w:tc>
          <w:tcPr>
            <w:tcW w:type="dxa" w:w="2160"/>
          </w:tcPr>
          <w:p>
            <w:r>
              <w:t xml:space="preserve"> COR_S</w:t>
            </w:r>
          </w:p>
        </w:tc>
      </w:tr>
    </w:tbl>
    <w:p>
      <w:r/>
    </w:p>
    <w:p>
      <w:r/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