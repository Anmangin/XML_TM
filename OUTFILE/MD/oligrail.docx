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fiche # ERREUR DANS LES DOSSIERS DU FICHIER groupe/F00_PAT est vide TBNodeId:62021 Inclusion Criteria</w:t>
      </w:r>
    </w:p>
    <w:p>
      <w:pPr>
        <w:pStyle w:val="Heading2"/>
      </w:pPr>
    </w:p>
    <w:p>
      <w:r>
        <w:t>Liste des visites avec cette fiches :Randomisation IC</w:t>
      </w:r>
    </w:p>
    <w:p>
      <w:pPr>
        <w:pStyle w:val="Heading3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1:Histologically proven advanced synchronous oligometastatic stage IV NSCLC. Note: this include newly metastatic disease or initially diagnosed and treated for stage I-III NSCLC (counting those who receive prior local/systemic treatments for this disease) who ultimately develop metastases.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IC01 </w:t>
            </w:r>
          </w:p>
        </w:tc>
      </w:tr>
      <w:tr>
        <w:tc>
          <w:tcPr>
            <w:tcW w:type="dxa" w:w="0"/>
          </w:tcPr>
          <w:p>
            <w:r>
              <w:t>2:NSCLC patients eligible first line immunotherapy-based SoC according to the European Marketing Authorization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IC02 </w:t>
            </w:r>
          </w:p>
        </w:tc>
      </w:tr>
      <w:tr>
        <w:tc>
          <w:tcPr>
            <w:tcW w:type="dxa" w:w="0"/>
          </w:tcPr>
          <w:p>
            <w:r>
              <w:t>3:PDL1 status available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IC03 </w:t>
            </w:r>
          </w:p>
        </w:tc>
      </w:tr>
      <w:tr>
        <w:tc>
          <w:tcPr>
            <w:tcW w:type="dxa" w:w="0"/>
          </w:tcPr>
          <w:p>
            <w:r>
              <w:t>4:Metastases eligible to RLT according to the local MTB: ≤5 cm each in computed tomography (CT) scan, excluding primary tumour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IC04 </w:t>
            </w:r>
          </w:p>
        </w:tc>
      </w:tr>
      <w:tr>
        <w:tc>
          <w:tcPr>
            <w:tcW w:type="dxa" w:w="0"/>
          </w:tcPr>
          <w:p>
            <w:r>
              <w:t>5:Maximum 5 metastases in 3 organs (EORTC criteria), according to brain MRI and FDG-PET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IC05 </w:t>
            </w:r>
          </w:p>
        </w:tc>
      </w:tr>
      <w:tr>
        <w:tc>
          <w:tcPr>
            <w:tcW w:type="dxa" w:w="0"/>
          </w:tcPr>
          <w:p>
            <w:r>
              <w:t>IC06 - info</w:t>
            </w:r>
          </w:p>
        </w:tc>
        <w:tc>
          <w:tcPr>
            <w:tcW w:type="dxa" w:w="0"/>
          </w:tcPr>
          <w:p>
            <w:r>
              <w:t xml:space="preserve">Char - 1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IC06 </w:t>
            </w:r>
          </w:p>
        </w:tc>
      </w:tr>
      <w:tr>
        <w:tc>
          <w:tcPr>
            <w:tcW w:type="dxa" w:w="0"/>
          </w:tcPr>
          <w:p>
            <w:r>
              <w:t>IC07 -info</w:t>
            </w:r>
          </w:p>
        </w:tc>
        <w:tc>
          <w:tcPr>
            <w:tcW w:type="dxa" w:w="0"/>
          </w:tcPr>
          <w:p>
            <w:r>
              <w:t xml:space="preserve">Char - 1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IC07 </w:t>
            </w:r>
          </w:p>
        </w:tc>
      </w:tr>
      <w:tr>
        <w:tc>
          <w:tcPr>
            <w:tcW w:type="dxa" w:w="0"/>
          </w:tcPr>
          <w:p>
            <w:r>
              <w:t>8:Acceptable organ function for radical treatment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IC08 </w:t>
            </w:r>
          </w:p>
        </w:tc>
      </w:tr>
      <w:tr>
        <w:tc>
          <w:tcPr>
            <w:tcW w:type="dxa" w:w="0"/>
          </w:tcPr>
          <w:p>
            <w:r>
              <w:t>9:ECOG performance status (PS) 0-1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IC09 </w:t>
            </w:r>
          </w:p>
        </w:tc>
      </w:tr>
      <w:tr>
        <w:tc>
          <w:tcPr>
            <w:tcW w:type="dxa" w:w="0"/>
          </w:tcPr>
          <w:p>
            <w:r>
              <w:t>10:Patient aged 18 or more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IC10 </w:t>
            </w:r>
          </w:p>
        </w:tc>
      </w:tr>
      <w:tr>
        <w:tc>
          <w:tcPr>
            <w:tcW w:type="dxa" w:w="0"/>
          </w:tcPr>
          <w:p>
            <w:r>
              <w:t>11:Patient must have signed a written informed consent form prior to any study specific procedures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IC11 </w:t>
            </w:r>
          </w:p>
        </w:tc>
      </w:tr>
      <w:tr>
        <w:tc>
          <w:tcPr>
            <w:tcW w:type="dxa" w:w="0"/>
          </w:tcPr>
          <w:p>
            <w:r>
              <w:t>12:Woman of childbearing potential and male patients must agree to use adequate contraception for the duration of study participation and up to 6 months after completing treatment/therapy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IC12 </w:t>
            </w:r>
          </w:p>
        </w:tc>
      </w:tr>
      <w:tr>
        <w:tc>
          <w:tcPr>
            <w:tcW w:type="dxa" w:w="0"/>
          </w:tcPr>
          <w:p>
            <w:r>
              <w:t>13:Patients affiliated to the social security system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IC13 </w:t>
            </w:r>
          </w:p>
        </w:tc>
      </w:tr>
      <w:tr>
        <w:tc>
          <w:tcPr>
            <w:tcW w:type="dxa" w:w="0"/>
          </w:tcPr>
          <w:p>
            <w:r>
              <w:t>14:Patient is willing and able to comply with the protocol for the duration of the study including undergoing treatment and scheduled visits, and examinations including follow-up.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IC14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2"/>
      </w:pPr>
      <w:r>
        <w:t>Non inclusion Criteria</w:t>
      </w:r>
    </w:p>
    <w:p>
      <w:r>
        <w:t>Liste des visites avec cette fiches :Randomisation EC</w:t>
      </w:r>
    </w:p>
    <w:p>
      <w:pPr>
        <w:pStyle w:val="Heading3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1:Non-squamous NSCLC with targetable tumour mutations and approved first line targeted therapy (such as EGFR, ALK and ROS1).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EC01 </w:t>
            </w:r>
          </w:p>
        </w:tc>
      </w:tr>
      <w:tr>
        <w:tc>
          <w:tcPr>
            <w:tcW w:type="dxa" w:w="0"/>
          </w:tcPr>
          <w:p>
            <w:r>
              <w:t>2:Metastases not eligible to RLT : e.g. brainstem or diffuse serosal metastases (meningeal, pericardial, pleural, peritoneal, mesenteric) or that invades the gastrointestinal tract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EC02 </w:t>
            </w:r>
          </w:p>
        </w:tc>
      </w:tr>
      <w:tr>
        <w:tc>
          <w:tcPr>
            <w:tcW w:type="dxa" w:w="0"/>
          </w:tcPr>
          <w:p>
            <w:r>
              <w:t>3:Brain metastases only, without extra-cerebral metastases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EC03 </w:t>
            </w:r>
          </w:p>
        </w:tc>
      </w:tr>
      <w:tr>
        <w:tc>
          <w:tcPr>
            <w:tcW w:type="dxa" w:w="0"/>
          </w:tcPr>
          <w:p>
            <w:r>
              <w:t>4:Uncontrolled severe comorbidity, symptomatic interstitial lung disease or active infection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EC04 </w:t>
            </w:r>
          </w:p>
        </w:tc>
      </w:tr>
      <w:tr>
        <w:tc>
          <w:tcPr>
            <w:tcW w:type="dxa" w:w="0"/>
          </w:tcPr>
          <w:p>
            <w:r>
              <w:t>5:Prior therapy with T-cell costimulation or immune checkpoint-targeted agents within 1 year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EC05 </w:t>
            </w:r>
          </w:p>
        </w:tc>
      </w:tr>
      <w:tr>
        <w:tc>
          <w:tcPr>
            <w:tcW w:type="dxa" w:w="0"/>
          </w:tcPr>
          <w:p>
            <w:r>
              <w:t>6:Uncontrolled concomitant (</w:t>
              <w:t>&lt;</w:t>
              <w:t>1-year) malignancy except adequately treated basal or squamous cell carcinoma of the skin, or in-situ carcinoma of any organ or in-situ melanoma of the skin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EC06 </w:t>
            </w:r>
          </w:p>
        </w:tc>
      </w:tr>
      <w:tr>
        <w:tc>
          <w:tcPr>
            <w:tcW w:type="dxa" w:w="0"/>
          </w:tcPr>
          <w:p>
            <w:r>
              <w:t>7 : Symptomatic lesions requiring urgent palliative radiation, is permitted prior to randomization. These treated lesions should be counted towards the total number of metastases at the time of enrolment.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EC07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2"/>
      </w:pPr>
      <w:r>
        <w:t>Randomisation request</w:t>
      </w:r>
    </w:p>
    <w:p>
      <w:r>
        <w:t>Liste des visites avec cette fiches :Randomisation CT</w:t>
      </w:r>
    </w:p>
    <w:p>
      <w:pPr>
        <w:pStyle w:val="Heading3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Center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CENTER </w:t>
            </w:r>
          </w:p>
        </w:tc>
      </w:tr>
      <w:tr>
        <w:tc>
          <w:tcPr>
            <w:tcW w:type="dxa" w:w="0"/>
          </w:tcPr>
          <w:p>
            <w:r>
              <w:t>CRA's name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CRA </w:t>
            </w:r>
          </w:p>
        </w:tc>
      </w:tr>
      <w:tr>
        <w:tc>
          <w:tcPr>
            <w:tcW w:type="dxa" w:w="0"/>
          </w:tcPr>
          <w:p>
            <w:r>
              <w:t>Investigator's name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INV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3"/>
      </w:pPr>
      <w:r>
        <w:t>CONSENT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Informed consent signature date by the patient</w:t>
            </w:r>
          </w:p>
        </w:tc>
        <w:tc>
          <w:tcPr>
            <w:tcW w:type="dxa" w:w="0"/>
          </w:tcPr>
          <w:p>
            <w:r>
              <w:t xml:space="preserve">📅 DD/MM/YYYY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PCONSDT </w:t>
            </w:r>
          </w:p>
        </w:tc>
      </w:tr>
      <w:tr>
        <w:tc>
          <w:tcPr>
            <w:tcW w:type="dxa" w:w="0"/>
          </w:tcPr>
          <w:p>
            <w:r>
              <w:t>Informed consent signature date by the investigator</w:t>
            </w:r>
          </w:p>
        </w:tc>
        <w:tc>
          <w:tcPr>
            <w:tcW w:type="dxa" w:w="0"/>
          </w:tcPr>
          <w:p>
            <w:r>
              <w:t xml:space="preserve">📅 DD/MM/YYYY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ICONSDT </w:t>
            </w:r>
          </w:p>
        </w:tc>
      </w:tr>
      <w:tr>
        <w:tc>
          <w:tcPr>
            <w:tcW w:type="dxa" w:w="0"/>
          </w:tcPr>
          <w:p>
            <w:r>
              <w:rPr>
                <w:i/>
              </w:rPr>
              <w:t>Age of the patient</w:t>
            </w:r>
          </w:p>
        </w:tc>
        <w:tc>
          <w:tcPr>
            <w:tcW w:type="dxa" w:w="0"/>
          </w:tcPr>
          <w:p>
            <w:r>
              <w:t xml:space="preserve">Num - 3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🔒AGE </w:t>
            </w:r>
          </w:p>
        </w:tc>
      </w:tr>
      <w:tr>
        <w:tc>
          <w:tcPr>
            <w:tcW w:type="dxa" w:w="0"/>
          </w:tcPr>
          <w:p>
            <w:r>
              <w:t>Version of informed consent signed</w:t>
            </w:r>
          </w:p>
        </w:tc>
        <w:tc>
          <w:tcPr>
            <w:tcW w:type="dxa" w:w="0"/>
          </w:tcPr>
          <w:p>
            <w:r>
              <w:t xml:space="preserve">Char - 5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CONSVERS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3"/>
      </w:pPr>
      <w:r>
        <w:t>OTHERQ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 xml:space="preserve">Number of metastasis </w:t>
            </w:r>
            <w:r>
              <w:rPr>
                <w:i/>
              </w:rPr>
              <w:t xml:space="preserve">(including Symptomatic lesions treated by urgent radiation or ablation) </w:t>
            </w:r>
          </w:p>
        </w:tc>
        <w:tc>
          <w:tcPr>
            <w:tcW w:type="dxa" w:w="0"/>
          </w:tcPr>
          <w:p>
            <w:r>
              <w:t xml:space="preserve">Num - 1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NBMETA </w:t>
            </w:r>
          </w:p>
        </w:tc>
      </w:tr>
      <w:tr>
        <w:tc>
          <w:tcPr>
            <w:tcW w:type="dxa" w:w="0"/>
          </w:tcPr>
          <w:p>
            <w:r>
              <w:t>date of computed tomography (CT) scan</w:t>
            </w:r>
          </w:p>
        </w:tc>
        <w:tc>
          <w:tcPr>
            <w:tcW w:type="dxa" w:w="0"/>
          </w:tcPr>
          <w:p>
            <w:r>
              <w:t xml:space="preserve">📅 DD/MM/YYYY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SCAN_DT </w:t>
            </w:r>
          </w:p>
        </w:tc>
      </w:tr>
      <w:tr>
        <w:tc>
          <w:tcPr>
            <w:tcW w:type="dxa" w:w="0"/>
          </w:tcPr>
          <w:p>
            <w:r>
              <w:t>Symptomatic lesion(s) requiring urgent radiation (</w:t>
            </w:r>
            <w:r>
              <w:rPr>
                <w:i/>
              </w:rPr>
              <w:t>crit 6)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OPTN11 </w:t>
            </w:r>
          </w:p>
        </w:tc>
      </w:tr>
      <w:tr>
        <w:tc>
          <w:tcPr>
            <w:tcW w:type="dxa" w:w="0"/>
          </w:tcPr>
          <w:p>
            <w:r>
              <w:t xml:space="preserve">Clinically required brain metastase(s) ablation </w:t>
            </w:r>
            <w:r>
              <w:rPr>
                <w:i/>
              </w:rPr>
              <w:t>(crit 7)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🔒BR_YN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3"/>
      </w:pPr>
      <w:r>
        <w:t>STRAT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PDL1 status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&lt;</w:t>
              <w:t>50%</w:t>
            </w:r>
            <w:r>
              <w:t xml:space="preserve">🔘 2 - </w:t>
            </w:r>
            <w:r>
              <w:rPr>
                <w:b/>
              </w:rPr>
              <w:t>≥ 50%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STRAT1 </w:t>
            </w:r>
          </w:p>
        </w:tc>
      </w:tr>
      <w:tr>
        <w:tc>
          <w:tcPr>
            <w:tcW w:type="dxa" w:w="0"/>
          </w:tcPr>
          <w:p>
            <w:r>
              <w:t>number of metastases (stratification)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1</w:t>
            </w:r>
            <w:r>
              <w:t xml:space="preserve">🔘 2 - </w:t>
            </w:r>
            <w:r>
              <w:rPr>
                <w:b/>
              </w:rPr>
              <w:t>≥ 2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STRAT2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3"/>
      </w:pPr>
      <w:r>
        <w:t>List of metastatic sites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Site Number</w:t>
            </w:r>
          </w:p>
        </w:tc>
        <w:tc>
          <w:tcPr>
            <w:tcW w:type="dxa" w:w="0"/>
          </w:tcPr>
          <w:p>
            <w:r>
              <w:t xml:space="preserve">Num - 2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SITE_N </w:t>
            </w:r>
          </w:p>
        </w:tc>
      </w:tr>
      <w:tr>
        <w:tc>
          <w:tcPr>
            <w:tcW w:type="dxa" w:w="0"/>
          </w:tcPr>
          <w:p>
            <w:r>
              <w:t>Anatomical sites</w:t>
            </w:r>
          </w:p>
        </w:tc>
        <w:tc>
          <w:tcPr>
            <w:tcW w:type="dxa" w:w="0"/>
          </w:tcPr>
          <w:p>
            <w:r>
              <w:t xml:space="preserve">🔘 Radio bouton trop long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ANASITE </w:t>
            </w:r>
          </w:p>
        </w:tc>
      </w:tr>
      <w:tr>
        <w:tc>
          <w:tcPr>
            <w:tcW w:type="dxa" w:w="0"/>
          </w:tcPr>
          <w:p>
            <w:r>
              <w:t>Other site, please specify</w:t>
            </w:r>
          </w:p>
        </w:tc>
        <w:tc>
          <w:tcPr>
            <w:tcW w:type="dxa" w:w="0"/>
          </w:tcPr>
          <w:p>
            <w:r>
              <w:t xml:space="preserve">Char - 200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ANASITE_ </w:t>
            </w:r>
          </w:p>
        </w:tc>
      </w:tr>
      <w:tr>
        <w:tc>
          <w:tcPr>
            <w:tcW w:type="dxa" w:w="0"/>
          </w:tcPr>
          <w:p>
            <w:r>
              <w:t>date of discovery</w:t>
            </w:r>
          </w:p>
        </w:tc>
        <w:tc>
          <w:tcPr>
            <w:tcW w:type="dxa" w:w="0"/>
          </w:tcPr>
          <w:p>
            <w:r>
              <w:t xml:space="preserve">📅 DD/MM/YYYY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DISCO_DT </w:t>
            </w:r>
          </w:p>
        </w:tc>
      </w:tr>
      <w:tr>
        <w:tc>
          <w:tcPr>
            <w:tcW w:type="dxa" w:w="0"/>
          </w:tcPr>
          <w:p>
            <w:r>
              <w:t>Symptomatic lesions requiring urgent radiation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RADLES </w:t>
            </w:r>
          </w:p>
        </w:tc>
      </w:tr>
      <w:tr>
        <w:tc>
          <w:tcPr>
            <w:tcW w:type="dxa" w:w="0"/>
          </w:tcPr>
          <w:p>
            <w:r>
              <w:t>Clinically required brain metastases ablation (crit 7)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ABLARES </w:t>
            </w:r>
          </w:p>
        </w:tc>
      </w:tr>
      <w:tr>
        <w:tc>
          <w:tcPr>
            <w:tcW w:type="dxa" w:w="0"/>
          </w:tcPr>
          <w:p>
            <w:r>
              <w:t>Comment</w:t>
            </w:r>
          </w:p>
        </w:tc>
        <w:tc>
          <w:tcPr>
            <w:tcW w:type="dxa" w:w="0"/>
          </w:tcPr>
          <w:p>
            <w:r>
              <w:t xml:space="preserve">Char - 500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SITECMT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3"/>
      </w:pPr>
      <w:r>
        <w:t>TAS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Planned start date of treatment</w:t>
            </w:r>
          </w:p>
        </w:tc>
        <w:tc>
          <w:tcPr>
            <w:tcW w:type="dxa" w:w="0"/>
          </w:tcPr>
          <w:p>
            <w:r>
              <w:t xml:space="preserve">📅 DD/MM/YYYY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PLSDT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3"/>
      </w:pPr>
      <w:r>
        <w:t>REQCC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Inclusion request date</w:t>
            </w:r>
          </w:p>
        </w:tc>
        <w:tc>
          <w:tcPr>
            <w:tcW w:type="dxa" w:w="0"/>
          </w:tcPr>
          <w:p>
            <w:r>
              <w:t xml:space="preserve">📅 DD/MM/YYYY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🔒ENRREQDT </w:t>
            </w:r>
          </w:p>
        </w:tc>
      </w:tr>
      <w:tr>
        <w:tc>
          <w:tcPr>
            <w:tcW w:type="dxa" w:w="0"/>
          </w:tcPr>
          <w:p>
            <w:r>
              <w:rPr>
                <w:i/>
              </w:rPr>
              <w:t>Checks are ok for the form 1: inclusion criteria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🔒CHECKIC </w:t>
            </w:r>
          </w:p>
        </w:tc>
      </w:tr>
      <w:tr>
        <w:tc>
          <w:tcPr>
            <w:tcW w:type="dxa" w:w="0"/>
          </w:tcPr>
          <w:p>
            <w:r>
              <w:rPr>
                <w:i/>
              </w:rPr>
              <w:t>Checks are ok for the form 2: non inclusion criteria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🔒CHECKEC </w:t>
            </w:r>
          </w:p>
        </w:tc>
      </w:tr>
      <w:tr>
        <w:tc>
          <w:tcPr>
            <w:tcW w:type="dxa" w:w="0"/>
          </w:tcPr>
          <w:p>
            <w:r>
              <w:rPr>
                <w:i/>
              </w:rPr>
              <w:t>Checks are ok for the form 3: inclusion request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🔒CHECKREQ </w:t>
            </w:r>
          </w:p>
        </w:tc>
      </w:tr>
      <w:tr>
        <w:tc>
          <w:tcPr>
            <w:tcW w:type="dxa" w:w="0"/>
          </w:tcPr>
          <w:p>
            <w:r>
              <w:rPr>
                <w:i/>
              </w:rPr>
              <w:t>Hard Checks are ok for the inclusion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🔒HARDCHEC </w:t>
            </w:r>
          </w:p>
        </w:tc>
      </w:tr>
      <w:tr>
        <w:tc>
          <w:tcPr>
            <w:tcW w:type="dxa" w:w="0"/>
          </w:tcPr>
          <w:p>
            <w:r>
              <w:rPr>
                <w:i/>
              </w:rPr>
              <w:t>Final check: authorisation to include the patient (without procotol deviation)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🔒FCHECK </w:t>
            </w:r>
          </w:p>
        </w:tc>
      </w:tr>
      <w:tr>
        <w:tc>
          <w:tcPr>
            <w:tcW w:type="dxa" w:w="0"/>
          </w:tcPr>
          <w:p>
            <w:r>
              <w:t>Overrule all checks (only for Data Manager)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DMOVER </w:t>
            </w:r>
          </w:p>
        </w:tc>
      </w:tr>
      <w:tr>
        <w:tc>
          <w:tcPr>
            <w:tcW w:type="dxa" w:w="0"/>
          </w:tcPr>
          <w:p>
            <w:r>
              <w:t>Calculated enrollment number</w:t>
            </w:r>
          </w:p>
        </w:tc>
        <w:tc>
          <w:tcPr>
            <w:tcW w:type="dxa" w:w="0"/>
          </w:tcPr>
          <w:p>
            <w:r>
              <w:t xml:space="preserve">Num - 3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👻GETNUM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3"/>
      </w:pPr>
      <w:r>
        <w:t>CRACONF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Status of the request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Proceed with the inclusion (no protocol deviation)</w:t>
            </w:r>
            <w:r>
              <w:t xml:space="preserve">🔘 2 - </w:t>
            </w:r>
            <w:r>
              <w:rPr>
                <w:b/>
              </w:rPr>
              <w:t>Proceed with the inclusion in spite of protocol deviation(s)</w:t>
            </w:r>
            <w:r>
              <w:t xml:space="preserve">🔘 0 - </w:t>
            </w:r>
            <w:r>
              <w:rPr>
                <w:b/>
              </w:rPr>
              <w:t>Do not proceed with the inclusion (screen failure)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REQSTATU </w:t>
            </w:r>
          </w:p>
        </w:tc>
      </w:tr>
      <w:tr>
        <w:tc>
          <w:tcPr>
            <w:tcW w:type="dxa" w:w="0"/>
          </w:tcPr>
          <w:p>
            <w:r>
              <w:t>Please verify:</w:t>
            </w:r>
          </w:p>
        </w:tc>
        <w:tc>
          <w:tcPr>
            <w:tcW w:type="dxa" w:w="0"/>
          </w:tcPr>
          <w:p>
            <w:r>
              <w:t xml:space="preserve">Char - 1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DISCONF </w:t>
            </w:r>
          </w:p>
        </w:tc>
      </w:tr>
      <w:tr>
        <w:tc>
          <w:tcPr>
            <w:tcW w:type="dxa" w:w="0"/>
          </w:tcPr>
          <w:p>
            <w:r>
              <w:t>I confirm that all information are exact</w:t>
            </w:r>
          </w:p>
        </w:tc>
        <w:tc>
          <w:tcPr>
            <w:tcW w:type="dxa" w:w="0"/>
          </w:tcPr>
          <w:p>
            <w:r>
              <w:t xml:space="preserve">Num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REQCONF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3"/>
      </w:pPr>
      <w:r>
        <w:t>WAIV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rPr>
                <w:i/>
              </w:rPr>
              <w:t>The criteria entered are not consistent with the criteria required.</w:t>
            </w:r>
          </w:p>
        </w:tc>
        <w:tc>
          <w:tcPr>
            <w:tcW w:type="dxa" w:w="0"/>
          </w:tcPr>
          <w:p>
            <w:r>
              <w:t xml:space="preserve">Char - 1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WAIVCOM </w:t>
            </w:r>
          </w:p>
        </w:tc>
      </w:tr>
      <w:tr>
        <w:tc>
          <w:tcPr>
            <w:tcW w:type="dxa" w:w="0"/>
          </w:tcPr>
          <w:p>
            <w:r>
              <w:t>The investigator confirms the registration/randomisation of this patient in spite of the non-respect of an eligibility criteria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WAIVYN </w:t>
            </w:r>
          </w:p>
        </w:tc>
      </w:tr>
      <w:tr>
        <w:tc>
          <w:tcPr>
            <w:tcW w:type="dxa" w:w="0"/>
          </w:tcPr>
          <w:p>
            <w:r>
              <w:t>Description of the deviation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WAIV_R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3"/>
      </w:pPr>
      <w:r>
        <w:t>SF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Reason for screen failure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Reason 1</w:t>
            </w:r>
            <w:r>
              <w:t xml:space="preserve">🔘 2 - </w:t>
            </w:r>
            <w:r>
              <w:rPr>
                <w:b/>
              </w:rPr>
              <w:t>Reason 2</w:t>
            </w:r>
            <w:r>
              <w:t xml:space="preserve">🔘 99 - </w:t>
            </w:r>
            <w:r>
              <w:rPr>
                <w:b/>
              </w:rPr>
              <w:t>Other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SF_R </w:t>
            </w:r>
          </w:p>
        </w:tc>
      </w:tr>
      <w:tr>
        <w:tc>
          <w:tcPr>
            <w:tcW w:type="dxa" w:w="0"/>
          </w:tcPr>
          <w:p>
            <w:r>
              <w:t>If other, specify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SF_S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2"/>
      </w:pPr>
      <w:r>
        <w:t>Randomisation result</w:t>
      </w:r>
    </w:p>
    <w:p>
      <w:r>
        <w:t>Liste des visites avec cette fiches :Randomisation RRESG</w:t>
      </w:r>
    </w:p>
    <w:p>
      <w:pPr>
        <w:pStyle w:val="Heading3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Date of inclusion</w:t>
            </w:r>
          </w:p>
        </w:tc>
        <w:tc>
          <w:tcPr>
            <w:tcW w:type="dxa" w:w="0"/>
          </w:tcPr>
          <w:p>
            <w:r>
              <w:t xml:space="preserve">📅 DD/MM/YYYY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🔒ENROLLDT </w:t>
            </w:r>
          </w:p>
        </w:tc>
      </w:tr>
      <w:tr>
        <w:tc>
          <w:tcPr>
            <w:tcW w:type="dxa" w:w="0"/>
          </w:tcPr>
          <w:p>
            <w:r>
              <w:t>Number</w:t>
            </w:r>
          </w:p>
        </w:tc>
        <w:tc>
          <w:tcPr>
            <w:tcW w:type="dxa" w:w="0"/>
          </w:tcPr>
          <w:p>
            <w:r>
              <w:t xml:space="preserve">Char - 3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🔒ENROLLID </w:t>
            </w:r>
          </w:p>
        </w:tc>
      </w:tr>
      <w:tr>
        <w:tc>
          <w:tcPr>
            <w:tcW w:type="dxa" w:w="0"/>
          </w:tcPr>
          <w:p>
            <w:r>
              <w:t>FLAGNOTIF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👻🔒FLAGNOTI </w:t>
            </w:r>
          </w:p>
        </w:tc>
      </w:tr>
      <w:tr>
        <w:tc>
          <w:tcPr>
            <w:tcW w:type="dxa" w:w="0"/>
          </w:tcPr>
          <w:p>
            <w:r>
              <w:t>Arm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RLT &amp; Immunothérapie-based SoC</w:t>
            </w:r>
            <w:r>
              <w:t xml:space="preserve">🔘 2 - </w:t>
            </w:r>
            <w:r>
              <w:rPr>
                <w:b/>
              </w:rPr>
              <w:t>Immunothérapie-based SoC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🔒ARM </w:t>
            </w:r>
          </w:p>
        </w:tc>
      </w:tr>
      <w:tr>
        <w:tc>
          <w:tcPr>
            <w:tcW w:type="dxa" w:w="0"/>
          </w:tcPr>
          <w:p>
            <w:r>
              <w:t>Remove read only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RREAD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2"/>
      </w:pPr>
      <w:r>
        <w:t>Correction of randomisation criteria</w:t>
      </w:r>
    </w:p>
    <w:p>
      <w:r>
        <w:t>Liste des visites avec cette fiches :Randomisation COR_G</w:t>
      </w:r>
    </w:p>
    <w:p>
      <w:pPr>
        <w:pStyle w:val="Heading3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What is the correction related to?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Reason N°1</w:t>
            </w:r>
            <w:r>
              <w:t xml:space="preserve">🔘 98 - </w:t>
            </w:r>
            <w:r>
              <w:rPr>
                <w:b/>
              </w:rPr>
              <w:t>Stratification criteria AND Other</w:t>
            </w:r>
            <w:r>
              <w:t xml:space="preserve">🔘 99 - </w:t>
            </w:r>
            <w:r>
              <w:rPr>
                <w:b/>
              </w:rPr>
              <w:t>Other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COR_R </w:t>
            </w:r>
          </w:p>
        </w:tc>
      </w:tr>
      <w:tr>
        <w:tc>
          <w:tcPr>
            <w:tcW w:type="dxa" w:w="0"/>
          </w:tcPr>
          <w:p>
            <w:r>
              <w:t>If other, specify</w:t>
            </w:r>
          </w:p>
        </w:tc>
        <w:tc>
          <w:tcPr>
            <w:tcW w:type="dxa" w:w="0"/>
          </w:tcPr>
          <w:p>
            <w:r>
              <w:t xml:space="preserve">Char - 200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COR_S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2"/>
      </w:pPr>
      <w:r>
        <w:t>F05-Protocol deviation and comments</w:t>
      </w:r>
    </w:p>
    <w:p>
      <w:r>
        <w:t>Liste des visites avec cette fiches :Protocol deviation and comments 1-LIST OF DEVIATION AND COMMENTS_MAX(99)_</w:t>
      </w:r>
    </w:p>
    <w:p>
      <w:pPr>
        <w:pStyle w:val="Heading3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Number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NB </w:t>
            </w:r>
          </w:p>
        </w:tc>
      </w:tr>
      <w:tr>
        <w:tc>
          <w:tcPr>
            <w:tcW w:type="dxa" w:w="0"/>
          </w:tcPr>
          <w:p>
            <w:r>
              <w:t>FROM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Site</w:t>
            </w:r>
            <w:r>
              <w:t xml:space="preserve">🔘 2 - </w:t>
            </w:r>
            <w:r>
              <w:rPr>
                <w:b/>
              </w:rPr>
              <w:t>Monitor</w:t>
            </w:r>
            <w:r>
              <w:t xml:space="preserve">🔘 3 - </w:t>
            </w:r>
            <w:r>
              <w:rPr>
                <w:b/>
              </w:rPr>
              <w:t>Data manager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FROM </w:t>
            </w:r>
          </w:p>
        </w:tc>
      </w:tr>
      <w:tr>
        <w:tc>
          <w:tcPr>
            <w:tcW w:type="dxa" w:w="0"/>
          </w:tcPr>
          <w:p>
            <w:r>
              <w:t>Category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Deviation</w:t>
            </w:r>
            <w:r>
              <w:t xml:space="preserve">🔘 2 - </w:t>
            </w:r>
            <w:r>
              <w:rPr>
                <w:b/>
              </w:rPr>
              <w:t>Comments about patient</w:t>
            </w:r>
            <w:r>
              <w:t xml:space="preserve">🔘 3 - </w:t>
            </w:r>
            <w:r>
              <w:rPr>
                <w:b/>
              </w:rPr>
              <w:t>Other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CAT </w:t>
            </w:r>
          </w:p>
        </w:tc>
      </w:tr>
      <w:tr>
        <w:tc>
          <w:tcPr>
            <w:tcW w:type="dxa" w:w="0"/>
          </w:tcPr>
          <w:p>
            <w:r>
              <w:t>DETAIL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DETAIL </w:t>
            </w:r>
          </w:p>
        </w:tc>
      </w:tr>
      <w:tr>
        <w:tc>
          <w:tcPr>
            <w:tcW w:type="dxa" w:w="0"/>
          </w:tcPr>
          <w:p>
            <w:r>
              <w:t>Status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Na</w:t>
            </w:r>
            <w:r>
              <w:t xml:space="preserve">🔘 2 - </w:t>
            </w:r>
            <w:r>
              <w:rPr>
                <w:b/>
              </w:rPr>
              <w:t>Ongoing</w:t>
            </w:r>
            <w:r>
              <w:t xml:space="preserve">🔘 3 - </w:t>
            </w:r>
            <w:r>
              <w:rPr>
                <w:b/>
              </w:rPr>
              <w:t>on hold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STATUS </w:t>
            </w:r>
          </w:p>
        </w:tc>
      </w:tr>
      <w:tr>
        <w:tc>
          <w:tcPr>
            <w:tcW w:type="dxa" w:w="0"/>
          </w:tcPr>
          <w:p>
            <w:r>
              <w:t>About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Database(ecrf)</w:t>
            </w:r>
            <w:r>
              <w:t xml:space="preserve">🔘 2 - </w:t>
            </w:r>
            <w:r>
              <w:rPr>
                <w:b/>
              </w:rPr>
              <w:t>Eligibility criteria</w:t>
            </w:r>
            <w:r>
              <w:t xml:space="preserve">🔘 3 - </w:t>
            </w:r>
            <w:r>
              <w:rPr>
                <w:b/>
              </w:rPr>
              <w:t>Randomisation</w:t>
            </w:r>
            <w:r>
              <w:t xml:space="preserve">🔘 4 - </w:t>
            </w:r>
            <w:r>
              <w:rPr>
                <w:b/>
              </w:rPr>
              <w:t>Treatment</w:t>
            </w:r>
            <w:r>
              <w:t xml:space="preserve">🔘 5 - </w:t>
            </w:r>
            <w:r>
              <w:rPr>
                <w:b/>
              </w:rPr>
              <w:t>Flowchart</w:t>
            </w:r>
            <w:r>
              <w:t xml:space="preserve">🔘 6 - </w:t>
            </w:r>
            <w:r>
              <w:rPr>
                <w:b/>
              </w:rPr>
              <w:t>Followup</w:t>
            </w:r>
            <w:r>
              <w:t xml:space="preserve">🔘 7 - </w:t>
            </w:r>
            <w:r>
              <w:rPr>
                <w:b/>
              </w:rPr>
              <w:t>Other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ABOUT </w:t>
            </w:r>
          </w:p>
        </w:tc>
      </w:tr>
      <w:tr>
        <w:tc>
          <w:tcPr>
            <w:tcW w:type="dxa" w:w="0"/>
          </w:tcPr>
          <w:p>
            <w:r>
              <w:t>Date of awareness</w:t>
            </w:r>
          </w:p>
        </w:tc>
        <w:tc>
          <w:tcPr>
            <w:tcW w:type="dxa" w:w="0"/>
          </w:tcPr>
          <w:p>
            <w:r>
              <w:t xml:space="preserve">📅 DD/MM/YYYY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DEVDAT </w:t>
            </w:r>
          </w:p>
        </w:tc>
      </w:tr>
      <w:tr>
        <w:tc>
          <w:tcPr>
            <w:tcW w:type="dxa" w:w="0"/>
          </w:tcPr>
          <w:p>
            <w:r>
              <w:t>Action needed</w:t>
            </w:r>
          </w:p>
        </w:tc>
        <w:tc>
          <w:tcPr>
            <w:tcW w:type="dxa" w:w="0"/>
          </w:tcPr>
          <w:p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AC_YN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2"/>
      </w:pPr>
      <w:r>
        <w:t>F06-Alcohol and Tobbaco</w:t>
      </w:r>
    </w:p>
    <w:p>
      <w:r>
        <w:t>Liste des visites avec cette fiches :Baseline 1-TOBBACO</w:t>
      </w:r>
    </w:p>
    <w:p>
      <w:pPr>
        <w:pStyle w:val="Heading3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Smoking history</w:t>
            </w:r>
          </w:p>
        </w:tc>
        <w:tc>
          <w:tcPr>
            <w:tcW w:type="dxa" w:w="0"/>
          </w:tcPr>
          <w:p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SMOK_YN </w:t>
            </w:r>
          </w:p>
        </w:tc>
      </w:tr>
      <w:tr>
        <w:tc>
          <w:tcPr>
            <w:tcW w:type="dxa" w:w="0"/>
          </w:tcPr>
          <w:p>
            <w:r>
              <w:t>Smoking status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Current</w:t>
            </w:r>
            <w:r>
              <w:t xml:space="preserve">🔘 2 - </w:t>
            </w:r>
            <w:r>
              <w:rPr>
                <w:b/>
              </w:rPr>
              <w:t>Former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SMOKING </w:t>
            </w:r>
          </w:p>
        </w:tc>
      </w:tr>
      <w:tr>
        <w:tc>
          <w:tcPr>
            <w:tcW w:type="dxa" w:w="0"/>
          </w:tcPr>
          <w:p>
            <w:r>
              <w:t>Pack years to get help, see exemple of calculation here : https://www.mdcalc.com/calc/10187/pack-years-calculator</w:t>
            </w:r>
          </w:p>
        </w:tc>
        <w:tc>
          <w:tcPr>
            <w:tcW w:type="dxa" w:w="0"/>
          </w:tcPr>
          <w:p>
            <w:r>
              <w:t xml:space="preserve">Num - 3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PACK_YEA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3"/>
      </w:pPr>
      <w:r>
        <w:t>2-ALCOHOL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Alcohol drinking 1 verre &gt; 10 grammes d'alcool</w:t>
            </w:r>
          </w:p>
        </w:tc>
        <w:tc>
          <w:tcPr>
            <w:tcW w:type="dxa" w:w="0"/>
          </w:tcPr>
          <w:p>
            <w:r>
              <w:t xml:space="preserve">🔘 0 - </w:t>
            </w:r>
            <w:r>
              <w:rPr>
                <w:b/>
              </w:rPr>
              <w:t>Zero</w:t>
            </w:r>
            <w:r>
              <w:t xml:space="preserve">🔘 1 - </w:t>
            </w:r>
            <w:r>
              <w:rPr>
                <w:b/>
              </w:rPr>
              <w:t>Low : 110 g/day (male) or 120 g/day (female)</w:t>
            </w:r>
            <w:r>
              <w:t xml:space="preserve">🔘 2 - </w:t>
            </w:r>
            <w:r>
              <w:rPr>
                <w:b/>
              </w:rPr>
              <w:t>Moderate : 4160 g/day (male) or 2140 g/day (female)</w:t>
            </w:r>
            <w:r>
              <w:t xml:space="preserve">🔘 3 - </w:t>
            </w:r>
            <w:r>
              <w:rPr>
                <w:b/>
              </w:rPr>
              <w:t>High : sup.60 g/day (male) or sup.40 d/day (female)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MHALCOHO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2"/>
      </w:pPr>
      <w:r>
        <w:t>F07-Medical History</w:t>
      </w:r>
    </w:p>
    <w:p>
      <w:r>
        <w:t>Liste des visites avec cette fiches :Baseline 1-MEDICAL HISTORY_MAX15_</w:t>
      </w:r>
    </w:p>
    <w:p>
      <w:pPr>
        <w:pStyle w:val="Heading3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Any significant medical history (previous or ongoing)</w:t>
            </w:r>
          </w:p>
        </w:tc>
        <w:tc>
          <w:tcPr>
            <w:tcW w:type="dxa" w:w="0"/>
          </w:tcPr>
          <w:p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MHYN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3"/>
      </w:pPr>
      <w:r>
        <w:t>2-IF YES PLEASE COMPLETE BELOW_MAX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Organ or System (where abnormalities have been noted)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HEENT : Head, Eye, Ear, Nose and Throat</w:t>
            </w:r>
            <w:r>
              <w:t xml:space="preserve">🔘 2 - </w:t>
            </w:r>
            <w:r>
              <w:rPr>
                <w:b/>
              </w:rPr>
              <w:t>Pulmonary, respiratory</w:t>
            </w:r>
            <w:r>
              <w:t xml:space="preserve">🔘 3 - </w:t>
            </w:r>
            <w:r>
              <w:rPr>
                <w:b/>
              </w:rPr>
              <w:t>Cardiovascular</w:t>
            </w:r>
            <w:r>
              <w:t xml:space="preserve">🔘 4 - </w:t>
            </w:r>
            <w:r>
              <w:rPr>
                <w:b/>
              </w:rPr>
              <w:t>Endocrinology</w:t>
            </w:r>
            <w:r>
              <w:t xml:space="preserve">🔘 5 - </w:t>
            </w:r>
            <w:r>
              <w:rPr>
                <w:b/>
              </w:rPr>
              <w:t>Gastrointestinal</w:t>
            </w:r>
            <w:r>
              <w:t xml:space="preserve">🔘 6 - </w:t>
            </w:r>
            <w:r>
              <w:rPr>
                <w:b/>
              </w:rPr>
              <w:t>Hepatic</w:t>
            </w:r>
            <w:r>
              <w:t xml:space="preserve">🔘 7 - </w:t>
            </w:r>
            <w:r>
              <w:rPr>
                <w:b/>
              </w:rPr>
              <w:t>Genitorurinary</w:t>
            </w:r>
            <w:r>
              <w:t xml:space="preserve">🔘 8 - </w:t>
            </w:r>
            <w:r>
              <w:rPr>
                <w:b/>
              </w:rPr>
              <w:t>Musculoskeletal</w:t>
            </w:r>
            <w:r>
              <w:t xml:space="preserve">🔘 9 - </w:t>
            </w:r>
            <w:r>
              <w:rPr>
                <w:b/>
              </w:rPr>
              <w:t>Neurological</w:t>
            </w:r>
            <w:r>
              <w:t xml:space="preserve">🔘 10 - </w:t>
            </w:r>
            <w:r>
              <w:rPr>
                <w:b/>
              </w:rPr>
              <w:t>Psychiatric</w:t>
            </w:r>
            <w:r>
              <w:t xml:space="preserve">🔘 11 - </w:t>
            </w:r>
            <w:r>
              <w:rPr>
                <w:b/>
              </w:rPr>
              <w:t>Allergies</w:t>
            </w:r>
            <w:r>
              <w:t xml:space="preserve">🔘 12 - </w:t>
            </w:r>
            <w:r>
              <w:rPr>
                <w:b/>
              </w:rPr>
              <w:t>Dermatological</w:t>
            </w:r>
            <w:r>
              <w:t xml:space="preserve">🔘 13 - </w:t>
            </w:r>
            <w:r>
              <w:rPr>
                <w:b/>
              </w:rPr>
              <w:t>Immunological</w:t>
            </w:r>
            <w:r>
              <w:t xml:space="preserve">🔘 99 - </w:t>
            </w:r>
            <w:r>
              <w:rPr>
                <w:b/>
              </w:rPr>
              <w:t>Other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MHSYST </w:t>
            </w:r>
          </w:p>
        </w:tc>
      </w:tr>
      <w:tr>
        <w:tc>
          <w:tcPr>
            <w:tcW w:type="dxa" w:w="0"/>
          </w:tcPr>
          <w:p>
            <w:r>
              <w:t>Medical history Details</w:t>
            </w:r>
          </w:p>
        </w:tc>
        <w:tc>
          <w:tcPr>
            <w:tcW w:type="dxa" w:w="0"/>
          </w:tcPr>
          <w:p>
            <w:r>
              <w:t xml:space="preserve">Char - 300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MHDET </w:t>
            </w:r>
          </w:p>
        </w:tc>
      </w:tr>
      <w:tr>
        <w:tc>
          <w:tcPr>
            <w:tcW w:type="dxa" w:w="0"/>
          </w:tcPr>
          <w:p>
            <w:r>
              <w:t>ONGOING</w:t>
            </w:r>
          </w:p>
        </w:tc>
        <w:tc>
          <w:tcPr>
            <w:tcW w:type="dxa" w:w="0"/>
          </w:tcPr>
          <w:p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MHONGO </w:t>
            </w:r>
          </w:p>
        </w:tc>
      </w:tr>
      <w:tr>
        <w:tc>
          <w:tcPr>
            <w:tcW w:type="dxa" w:w="0"/>
          </w:tcPr>
          <w:p>
            <w:r>
              <w:t>Year of occurrence (use,ND or NK if needed)</w:t>
            </w:r>
          </w:p>
        </w:tc>
        <w:tc>
          <w:tcPr>
            <w:tcW w:type="dxa" w:w="0"/>
          </w:tcPr>
          <w:p>
            <w:r>
              <w:t xml:space="preserve">📅 DD/MM/YYYY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MHYR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3"/>
      </w:pPr>
      <w:r>
        <w:t>3-PREVIOUS CANCER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Previous cancer</w:t>
            </w:r>
          </w:p>
        </w:tc>
        <w:tc>
          <w:tcPr>
            <w:tcW w:type="dxa" w:w="0"/>
          </w:tcPr>
          <w:p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PRCANC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3"/>
      </w:pPr>
      <w:r>
        <w:t>4-PREVIOUS CANCER DETAILS _MAX(15)_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Organ</w:t>
            </w:r>
          </w:p>
        </w:tc>
        <w:tc>
          <w:tcPr>
            <w:tcW w:type="dxa" w:w="0"/>
          </w:tcPr>
          <w:p>
            <w:r>
              <w:t xml:space="preserve">Char - 200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MHORGAN </w:t>
            </w:r>
          </w:p>
        </w:tc>
      </w:tr>
      <w:tr>
        <w:tc>
          <w:tcPr>
            <w:tcW w:type="dxa" w:w="0"/>
          </w:tcPr>
          <w:p>
            <w:r>
              <w:t>Histology</w:t>
            </w:r>
          </w:p>
        </w:tc>
        <w:tc>
          <w:tcPr>
            <w:tcW w:type="dxa" w:w="0"/>
          </w:tcPr>
          <w:p>
            <w:r>
              <w:t xml:space="preserve">Char - 200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MHHISTO </w:t>
            </w:r>
          </w:p>
        </w:tc>
      </w:tr>
      <w:tr>
        <w:tc>
          <w:tcPr>
            <w:tcW w:type="dxa" w:w="0"/>
          </w:tcPr>
          <w:p>
            <w:r>
              <w:t>Previous cancer details</w:t>
            </w:r>
          </w:p>
        </w:tc>
        <w:tc>
          <w:tcPr>
            <w:tcW w:type="dxa" w:w="0"/>
          </w:tcPr>
          <w:p>
            <w:r>
              <w:t xml:space="preserve">Char - 1000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PCANCD </w:t>
            </w:r>
          </w:p>
        </w:tc>
      </w:tr>
      <w:tr>
        <w:tc>
          <w:tcPr>
            <w:tcW w:type="dxa" w:w="0"/>
          </w:tcPr>
          <w:p>
            <w:r>
              <w:t>Type of treatment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PCTPTREA </w:t>
            </w:r>
          </w:p>
        </w:tc>
      </w:tr>
      <w:tr>
        <w:tc>
          <w:tcPr>
            <w:tcW w:type="dxa" w:w="0"/>
          </w:tcPr>
          <w:p>
            <w:r>
              <w:t>Ongoing</w:t>
            </w:r>
          </w:p>
        </w:tc>
        <w:tc>
          <w:tcPr>
            <w:tcW w:type="dxa" w:w="0"/>
          </w:tcPr>
          <w:p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ICDONGO </w:t>
            </w:r>
          </w:p>
        </w:tc>
      </w:tr>
      <w:tr>
        <w:tc>
          <w:tcPr>
            <w:tcW w:type="dxa" w:w="0"/>
          </w:tcPr>
          <w:p>
            <w:r>
              <w:t>Year of occurrence (use,ND or NK if needed)</w:t>
            </w:r>
          </w:p>
        </w:tc>
        <w:tc>
          <w:tcPr>
            <w:tcW w:type="dxa" w:w="0"/>
          </w:tcPr>
          <w:p>
            <w:r>
              <w:t xml:space="preserve">📅 DD/MM/YYYY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MHCANC_Y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2"/>
      </w:pPr>
      <w:r>
        <w:t>F08-Lung Cancer Description</w:t>
      </w:r>
    </w:p>
    <w:p>
      <w:r>
        <w:t>Liste des visites avec cette fiches :Baseline 1-CANCER AT DIAGNOSIS</w:t>
      </w:r>
    </w:p>
    <w:p>
      <w:pPr>
        <w:pStyle w:val="Heading3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Date of tumor diagnosis</w:t>
            </w:r>
          </w:p>
        </w:tc>
        <w:tc>
          <w:tcPr>
            <w:tcW w:type="dxa" w:w="0"/>
          </w:tcPr>
          <w:p>
            <w:r>
              <w:t xml:space="preserve">📅 DD/MM/YYYY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DIAGDT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3"/>
      </w:pPr>
      <w:r>
        <w:t>2-CANCER AT INCLUSION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T at inclusion</w:t>
            </w:r>
          </w:p>
        </w:tc>
        <w:tc>
          <w:tcPr>
            <w:tcW w:type="dxa" w:w="0"/>
          </w:tcPr>
          <w:p>
            <w:r>
              <w:t xml:space="preserve">🔘 0 - </w:t>
            </w:r>
            <w:r>
              <w:rPr>
                <w:b/>
              </w:rPr>
              <w:t>T0: absence of tumor</w:t>
            </w:r>
            <w:r>
              <w:t xml:space="preserve">🔘 1 - </w:t>
            </w:r>
            <w:r>
              <w:rPr>
                <w:b/>
              </w:rPr>
              <w:t>T1</w:t>
            </w:r>
            <w:r>
              <w:t xml:space="preserve">🔘 2 - </w:t>
            </w:r>
            <w:r>
              <w:rPr>
                <w:b/>
              </w:rPr>
              <w:t>T2</w:t>
            </w:r>
            <w:r>
              <w:t xml:space="preserve">🔘 3 - </w:t>
            </w:r>
            <w:r>
              <w:rPr>
                <w:b/>
              </w:rPr>
              <w:t>T3</w:t>
            </w:r>
            <w:r>
              <w:t xml:space="preserve">🔘 4 - </w:t>
            </w:r>
            <w:r>
              <w:rPr>
                <w:b/>
              </w:rPr>
              <w:t>T4</w:t>
            </w:r>
            <w:r>
              <w:t xml:space="preserve">🔘 5 - </w:t>
            </w:r>
            <w:r>
              <w:rPr>
                <w:b/>
              </w:rPr>
              <w:t>Tx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TNMT_I </w:t>
            </w:r>
          </w:p>
        </w:tc>
      </w:tr>
      <w:tr>
        <w:tc>
          <w:tcPr>
            <w:tcW w:type="dxa" w:w="0"/>
          </w:tcPr>
          <w:p>
            <w:r>
              <w:t>N at inclusion</w:t>
            </w:r>
          </w:p>
        </w:tc>
        <w:tc>
          <w:tcPr>
            <w:tcW w:type="dxa" w:w="0"/>
          </w:tcPr>
          <w:p>
            <w:r>
              <w:t xml:space="preserve">🔘 0 - </w:t>
            </w:r>
            <w:r>
              <w:rPr>
                <w:b/>
              </w:rPr>
              <w:t>N0: absence of metastasis nodes</w:t>
            </w:r>
            <w:r>
              <w:t xml:space="preserve">🔘 1 - </w:t>
            </w:r>
            <w:r>
              <w:rPr>
                <w:b/>
              </w:rPr>
              <w:t>N1</w:t>
            </w:r>
            <w:r>
              <w:t xml:space="preserve">🔘 2 - </w:t>
            </w:r>
            <w:r>
              <w:rPr>
                <w:b/>
              </w:rPr>
              <w:t>N2</w:t>
            </w:r>
            <w:r>
              <w:t xml:space="preserve">🔘 3 - </w:t>
            </w:r>
            <w:r>
              <w:rPr>
                <w:b/>
              </w:rPr>
              <w:t>N3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TNMT_N </w:t>
            </w:r>
          </w:p>
        </w:tc>
      </w:tr>
      <w:tr>
        <w:tc>
          <w:tcPr>
            <w:tcW w:type="dxa" w:w="0"/>
          </w:tcPr>
          <w:p>
            <w:r>
              <w:t>M at inclusion</w:t>
            </w:r>
          </w:p>
        </w:tc>
        <w:tc>
          <w:tcPr>
            <w:tcW w:type="dxa" w:w="0"/>
          </w:tcPr>
          <w:p>
            <w:r>
              <w:t xml:space="preserve">🔘 0 - </w:t>
            </w:r>
            <w:r>
              <w:rPr>
                <w:b/>
              </w:rPr>
              <w:t>M0: absence of distant metastasis nodes</w:t>
            </w:r>
            <w:r>
              <w:t xml:space="preserve">🔘 1 - </w:t>
            </w:r>
            <w:r>
              <w:rPr>
                <w:b/>
              </w:rPr>
              <w:t>M1a</w:t>
            </w:r>
            <w:r>
              <w:t xml:space="preserve">🔘 2 - </w:t>
            </w:r>
            <w:r>
              <w:rPr>
                <w:b/>
              </w:rPr>
              <w:t>M1b</w:t>
            </w:r>
            <w:r>
              <w:t xml:space="preserve">🔘 3 - </w:t>
            </w:r>
            <w:r>
              <w:rPr>
                <w:b/>
              </w:rPr>
              <w:t>M1c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TNMT_M </w:t>
            </w:r>
          </w:p>
        </w:tc>
      </w:tr>
      <w:tr>
        <w:tc>
          <w:tcPr>
            <w:tcW w:type="dxa" w:w="0"/>
          </w:tcPr>
          <w:p>
            <w:r>
              <w:t>specify the type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Adenocarcinoma</w:t>
            </w:r>
            <w:r>
              <w:t xml:space="preserve">🔘 2 - </w:t>
            </w:r>
            <w:r>
              <w:rPr>
                <w:b/>
              </w:rPr>
              <w:t>Squamous carcinoma</w:t>
            </w:r>
            <w:r>
              <w:t xml:space="preserve">🔘 3 - </w:t>
            </w:r>
            <w:r>
              <w:rPr>
                <w:b/>
              </w:rPr>
              <w:t>Large cell neuroendocrine carcinoma</w:t>
            </w:r>
            <w:r>
              <w:t xml:space="preserve">🔘 4 - </w:t>
            </w:r>
            <w:r>
              <w:rPr>
                <w:b/>
              </w:rPr>
              <w:t>Small cell neuroendocrine carcinoma</w:t>
            </w:r>
            <w:r>
              <w:t xml:space="preserve">🔘 5 - </w:t>
            </w:r>
            <w:r>
              <w:rPr>
                <w:b/>
              </w:rPr>
              <w:t>Adenosquamous</w:t>
            </w:r>
            <w:r>
              <w:t xml:space="preserve">🔘 6 - </w:t>
            </w:r>
            <w:r>
              <w:rPr>
                <w:b/>
              </w:rPr>
              <w:t>Undifferentiated</w:t>
            </w:r>
            <w:r>
              <w:t xml:space="preserve">🔘 7 - </w:t>
            </w:r>
            <w:r>
              <w:rPr>
                <w:b/>
              </w:rPr>
              <w:t>Sarcomatoid carcinoma</w:t>
            </w:r>
            <w:r>
              <w:t xml:space="preserve">🔘 8 - </w:t>
            </w:r>
            <w:r>
              <w:rPr>
                <w:b/>
              </w:rPr>
              <w:t>Adenocarcinoma + neuroendocrine component</w:t>
            </w:r>
            <w:r>
              <w:t xml:space="preserve">🔘 9 - </w:t>
            </w:r>
            <w:r>
              <w:rPr>
                <w:b/>
              </w:rPr>
              <w:t>Other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TYPNSCLC </w:t>
            </w:r>
          </w:p>
        </w:tc>
      </w:tr>
      <w:tr>
        <w:tc>
          <w:tcPr>
            <w:tcW w:type="dxa" w:w="0"/>
          </w:tcPr>
          <w:p>
            <w:r>
              <w:t>other :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TYPNSCLS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3"/>
      </w:pPr>
      <w:r>
        <w:t>3-OTHER INFORMATION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Kras mutation</w:t>
            </w:r>
          </w:p>
        </w:tc>
        <w:tc>
          <w:tcPr>
            <w:tcW w:type="dxa" w:w="0"/>
          </w:tcPr>
          <w:p>
            <w:r>
              <w:t xml:space="preserve">🔘 0 - </w:t>
            </w:r>
            <w:r>
              <w:rPr>
                <w:b/>
              </w:rPr>
              <w:t>Negative</w:t>
            </w:r>
            <w:r>
              <w:t xml:space="preserve">🔘 1 - </w:t>
            </w:r>
            <w:r>
              <w:rPr>
                <w:b/>
              </w:rPr>
              <w:t>Positive</w:t>
            </w:r>
            <w:r>
              <w:t xml:space="preserve">🔘 2 - </w:t>
            </w:r>
            <w:r>
              <w:rPr>
                <w:b/>
              </w:rPr>
              <w:t>Unknown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KRAS </w:t>
            </w:r>
          </w:p>
        </w:tc>
      </w:tr>
      <w:tr>
        <w:tc>
          <w:tcPr>
            <w:tcW w:type="dxa" w:w="0"/>
          </w:tcPr>
          <w:p>
            <w:r>
              <w:t>PD-L1 status</w:t>
            </w:r>
          </w:p>
        </w:tc>
        <w:tc>
          <w:tcPr>
            <w:tcW w:type="dxa" w:w="0"/>
          </w:tcPr>
          <w:p>
            <w:r>
              <w:t xml:space="preserve">🔘 0 - </w:t>
            </w:r>
            <w:r>
              <w:rPr>
                <w:b/>
              </w:rPr>
              <w:t>Negative</w:t>
            </w:r>
            <w:r>
              <w:t xml:space="preserve">🔘 1 - </w:t>
            </w:r>
            <w:r>
              <w:rPr>
                <w:b/>
              </w:rPr>
              <w:t>Positive</w:t>
            </w:r>
            <w:r>
              <w:t xml:space="preserve">🔘 2 - </w:t>
            </w:r>
            <w:r>
              <w:rPr>
                <w:b/>
              </w:rPr>
              <w:t>Unknown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PDL1STAT </w:t>
            </w:r>
          </w:p>
        </w:tc>
      </w:tr>
      <w:tr>
        <w:tc>
          <w:tcPr>
            <w:tcW w:type="dxa" w:w="0"/>
          </w:tcPr>
          <w:p>
            <w:r>
              <w:t>If positive, percentage of tumor cells: (%)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PDL1_P </w:t>
            </w:r>
          </w:p>
        </w:tc>
      </w:tr>
      <w:tr>
        <w:tc>
          <w:tcPr>
            <w:tcW w:type="dxa" w:w="0"/>
          </w:tcPr>
          <w:p>
            <w:r>
              <w:t>Metastatic</w:t>
            </w:r>
          </w:p>
        </w:tc>
        <w:tc>
          <w:tcPr>
            <w:tcW w:type="dxa" w:w="0"/>
          </w:tcPr>
          <w:p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META_YN </w:t>
            </w:r>
          </w:p>
        </w:tc>
      </w:tr>
      <w:tr>
        <w:tc>
          <w:tcPr>
            <w:tcW w:type="dxa" w:w="0"/>
          </w:tcPr>
          <w:p>
            <w:r>
              <w:t>Date of metastasis first diagnosis</w:t>
            </w:r>
          </w:p>
        </w:tc>
        <w:tc>
          <w:tcPr>
            <w:tcW w:type="dxa" w:w="0"/>
          </w:tcPr>
          <w:p>
            <w:r>
              <w:t xml:space="preserve">📅 DD/MM/YYYY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META_DT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2"/>
      </w:pPr>
      <w:r>
        <w:t>F09-prior inclusion locoregional treatment for metastatic sites</w:t>
      </w:r>
    </w:p>
    <w:p>
      <w:r>
        <w:t>Liste des visites avec cette fiches :Baseline 1-PRIOR SURGERY</w:t>
      </w:r>
    </w:p>
    <w:p>
      <w:pPr>
        <w:pStyle w:val="Heading3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Anatomical sites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PRSITE </w:t>
            </w:r>
          </w:p>
        </w:tc>
      </w:tr>
      <w:tr>
        <w:tc>
          <w:tcPr>
            <w:tcW w:type="dxa" w:w="0"/>
          </w:tcPr>
          <w:p>
            <w:r>
              <w:t>Locoregional treatment</w:t>
            </w:r>
          </w:p>
        </w:tc>
        <w:tc>
          <w:tcPr>
            <w:tcW w:type="dxa" w:w="0"/>
          </w:tcPr>
          <w:p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PRITR </w:t>
            </w:r>
          </w:p>
        </w:tc>
      </w:tr>
      <w:tr>
        <w:tc>
          <w:tcPr>
            <w:tcW w:type="dxa" w:w="0"/>
          </w:tcPr>
          <w:p>
            <w:r>
              <w:t>Surgery</w:t>
            </w:r>
          </w:p>
        </w:tc>
        <w:tc>
          <w:tcPr>
            <w:tcW w:type="dxa" w:w="0"/>
          </w:tcPr>
          <w:p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PRISR </w:t>
            </w:r>
          </w:p>
        </w:tc>
      </w:tr>
      <w:tr>
        <w:tc>
          <w:tcPr>
            <w:tcW w:type="dxa" w:w="0"/>
          </w:tcPr>
          <w:p>
            <w:r>
              <w:t>Surgery date</w:t>
            </w:r>
          </w:p>
        </w:tc>
        <w:tc>
          <w:tcPr>
            <w:tcW w:type="dxa" w:w="0"/>
          </w:tcPr>
          <w:p>
            <w:r>
              <w:t xml:space="preserve">📅 DD/MM/YYYY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PRIDT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3"/>
      </w:pPr>
      <w:r>
        <w:t>2-PRIOR RADIOTHERAPY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Anatomical sites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PRSITE </w:t>
            </w:r>
          </w:p>
        </w:tc>
      </w:tr>
      <w:tr>
        <w:tc>
          <w:tcPr>
            <w:tcW w:type="dxa" w:w="0"/>
          </w:tcPr>
          <w:p>
            <w:r>
              <w:t>Radiotherapy</w:t>
            </w:r>
          </w:p>
        </w:tc>
        <w:tc>
          <w:tcPr>
            <w:tcW w:type="dxa" w:w="0"/>
          </w:tcPr>
          <w:p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PRIRT </w:t>
            </w:r>
          </w:p>
        </w:tc>
      </w:tr>
      <w:tr>
        <w:tc>
          <w:tcPr>
            <w:tcW w:type="dxa" w:w="0"/>
          </w:tcPr>
          <w:p>
            <w:r>
              <w:t>Stereotaxic</w:t>
            </w:r>
          </w:p>
        </w:tc>
        <w:tc>
          <w:tcPr>
            <w:tcW w:type="dxa" w:w="0"/>
          </w:tcPr>
          <w:p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PRSTER </w:t>
            </w:r>
          </w:p>
        </w:tc>
      </w:tr>
      <w:tr>
        <w:tc>
          <w:tcPr>
            <w:tcW w:type="dxa" w:w="0"/>
          </w:tcPr>
          <w:p>
            <w:r>
              <w:t>Following surgery</w:t>
            </w:r>
          </w:p>
        </w:tc>
        <w:tc>
          <w:tcPr>
            <w:tcW w:type="dxa" w:w="0"/>
          </w:tcPr>
          <w:p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PRSURG </w:t>
            </w:r>
          </w:p>
        </w:tc>
      </w:tr>
      <w:tr>
        <w:tc>
          <w:tcPr>
            <w:tcW w:type="dxa" w:w="0"/>
          </w:tcPr>
          <w:p>
            <w:r>
              <w:t>Radiotherapy start date</w:t>
            </w:r>
          </w:p>
        </w:tc>
        <w:tc>
          <w:tcPr>
            <w:tcW w:type="dxa" w:w="0"/>
          </w:tcPr>
          <w:p>
            <w:r>
              <w:t xml:space="preserve">📅 DD/MM/YYYY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PRIRTST </w:t>
            </w:r>
          </w:p>
        </w:tc>
      </w:tr>
      <w:tr>
        <w:tc>
          <w:tcPr>
            <w:tcW w:type="dxa" w:w="0"/>
          </w:tcPr>
          <w:p>
            <w:r>
              <w:t>Radiotherapy end date</w:t>
            </w:r>
          </w:p>
        </w:tc>
        <w:tc>
          <w:tcPr>
            <w:tcW w:type="dxa" w:w="0"/>
          </w:tcPr>
          <w:p>
            <w:r>
              <w:t xml:space="preserve">📅 DD/MM/YYYY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PRIRTND </w:t>
            </w:r>
          </w:p>
        </w:tc>
      </w:tr>
      <w:tr>
        <w:tc>
          <w:tcPr>
            <w:tcW w:type="dxa" w:w="0"/>
          </w:tcPr>
          <w:p>
            <w:r>
              <w:t>dose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PRDOS </w:t>
            </w:r>
          </w:p>
        </w:tc>
      </w:tr>
      <w:tr>
        <w:tc>
          <w:tcPr>
            <w:tcW w:type="dxa" w:w="0"/>
          </w:tcPr>
          <w:p>
            <w:r>
              <w:t>Number of Fraction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PRFRAC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2"/>
      </w:pPr>
      <w:r>
        <w:t>Vital sign and Clinical Examination</w:t>
      </w:r>
    </w:p>
    <w:p>
      <w:r>
        <w:t>Liste des visites avec cette fiches :Cycle 1-4 [Max:8]Maintenance[Max:99]End of Treatment VisitBaseline VS1</w:t>
      </w:r>
    </w:p>
    <w:p>
      <w:pPr>
        <w:pStyle w:val="Heading3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Clinical Examination done ?</w:t>
            </w:r>
          </w:p>
        </w:tc>
        <w:tc>
          <w:tcPr>
            <w:tcW w:type="dxa" w:w="0"/>
          </w:tcPr>
          <w:p>
            <w:r>
              <w:t xml:space="preserve">🔘 0 - </w:t>
            </w:r>
            <w:r>
              <w:rPr>
                <w:b/>
              </w:rPr>
              <w:t>Not done</w:t>
            </w:r>
            <w:r>
              <w:t xml:space="preserve">🔘 1 - </w:t>
            </w:r>
            <w:r>
              <w:rPr>
                <w:b/>
              </w:rPr>
              <w:t>Done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VSYN </w:t>
            </w:r>
          </w:p>
        </w:tc>
      </w:tr>
      <w:tr>
        <w:tc>
          <w:tcPr>
            <w:tcW w:type="dxa" w:w="0"/>
          </w:tcPr>
          <w:p>
            <w:r>
              <w:t>Date of clinical assessment</w:t>
            </w:r>
          </w:p>
        </w:tc>
        <w:tc>
          <w:tcPr>
            <w:tcW w:type="dxa" w:w="0"/>
          </w:tcPr>
          <w:p>
            <w:r>
              <w:t xml:space="preserve">📅 DD/MM/YYYY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VSDT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3"/>
      </w:pPr>
      <w:r>
        <w:t>VS2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Height (cm)</w:t>
            </w:r>
          </w:p>
        </w:tc>
        <w:tc>
          <w:tcPr>
            <w:tcW w:type="dxa" w:w="0"/>
          </w:tcPr>
          <w:p>
            <w:r>
              <w:t xml:space="preserve">Num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👻HEIGHT </w:t>
            </w:r>
          </w:p>
        </w:tc>
      </w:tr>
      <w:tr>
        <w:tc>
          <w:tcPr>
            <w:tcW w:type="dxa" w:w="0"/>
          </w:tcPr>
          <w:p>
            <w:r>
              <w:t>WEIGHT (kg)</w:t>
            </w:r>
          </w:p>
        </w:tc>
        <w:tc>
          <w:tcPr>
            <w:tcW w:type="dxa" w:w="0"/>
          </w:tcPr>
          <w:p>
            <w:r>
              <w:t xml:space="preserve">Num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WEIGHT </w:t>
            </w:r>
          </w:p>
        </w:tc>
      </w:tr>
      <w:tr>
        <w:tc>
          <w:tcPr>
            <w:tcW w:type="dxa" w:w="0"/>
          </w:tcPr>
          <w:p>
            <w:r>
              <w:t>PS (performance status measured using the ECOG Scale )</w:t>
            </w:r>
          </w:p>
        </w:tc>
        <w:tc>
          <w:tcPr>
            <w:tcW w:type="dxa" w:w="0"/>
          </w:tcPr>
          <w:p>
            <w:r>
              <w:t xml:space="preserve">Num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VSPS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3"/>
      </w:pPr>
      <w:r>
        <w:t>Other form to fill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Tumor evaluation done during this cycle ?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TE </w:t>
            </w:r>
          </w:p>
        </w:tc>
      </w:tr>
      <w:tr>
        <w:tc>
          <w:tcPr>
            <w:tcW w:type="dxa" w:w="0"/>
          </w:tcPr>
          <w:p>
            <w:r>
              <w:t>Presence of adverse events of interest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AE_INT </w:t>
            </w:r>
          </w:p>
        </w:tc>
      </w:tr>
      <w:tr>
        <w:tc>
          <w:tcPr>
            <w:tcW w:type="dxa" w:w="0"/>
          </w:tcPr>
          <w:p>
            <w:r>
              <w:t>Concomitant treatment since last visit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CM_YN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2"/>
      </w:pPr>
      <w:r>
        <w:t>F11-Translational biopsy (optional)</w:t>
      </w:r>
    </w:p>
    <w:p>
      <w:r>
        <w:t>Liste des visites avec cette fiches :Baseline 2-AT C2D1</w:t>
      </w:r>
    </w:p>
    <w:p>
      <w:pPr>
        <w:pStyle w:val="Heading3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Blood samples for ctDNA</w:t>
            </w:r>
          </w:p>
        </w:tc>
        <w:tc>
          <w:tcPr>
            <w:tcW w:type="dxa" w:w="0"/>
          </w:tcPr>
          <w:p>
            <w:r>
              <w:t xml:space="preserve">🔘 0 - </w:t>
            </w:r>
            <w:r>
              <w:rPr>
                <w:b/>
              </w:rPr>
              <w:t>Not done</w:t>
            </w:r>
            <w:r>
              <w:t xml:space="preserve">🔘 1 - </w:t>
            </w:r>
            <w:r>
              <w:rPr>
                <w:b/>
              </w:rPr>
              <w:t>Done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TB7 </w:t>
            </w:r>
          </w:p>
        </w:tc>
      </w:tr>
      <w:tr>
        <w:tc>
          <w:tcPr>
            <w:tcW w:type="dxa" w:w="0"/>
          </w:tcPr>
          <w:p>
            <w:r>
              <w:t>Sampling date</w:t>
            </w:r>
          </w:p>
        </w:tc>
        <w:tc>
          <w:tcPr>
            <w:tcW w:type="dxa" w:w="0"/>
          </w:tcPr>
          <w:p>
            <w:r>
              <w:t xml:space="preserve">📅 DD/MM/YYYY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TB7_D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3"/>
      </w:pPr>
      <w:r>
        <w:t>3-AT C5D1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Digital pathology done ?</w:t>
            </w:r>
          </w:p>
        </w:tc>
        <w:tc>
          <w:tcPr>
            <w:tcW w:type="dxa" w:w="0"/>
          </w:tcPr>
          <w:p>
            <w:r>
              <w:t xml:space="preserve">🔘 0 - </w:t>
            </w:r>
            <w:r>
              <w:rPr>
                <w:b/>
              </w:rPr>
              <w:t>Not done</w:t>
            </w:r>
            <w:r>
              <w:t xml:space="preserve">🔘 1 - </w:t>
            </w:r>
            <w:r>
              <w:rPr>
                <w:b/>
              </w:rPr>
              <w:t>Done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TB8 </w:t>
            </w:r>
          </w:p>
        </w:tc>
      </w:tr>
      <w:tr>
        <w:tc>
          <w:tcPr>
            <w:tcW w:type="dxa" w:w="0"/>
          </w:tcPr>
          <w:p>
            <w:r>
              <w:t>Sampling date</w:t>
            </w:r>
          </w:p>
        </w:tc>
        <w:tc>
          <w:tcPr>
            <w:tcW w:type="dxa" w:w="0"/>
          </w:tcPr>
          <w:p>
            <w:r>
              <w:t xml:space="preserve">📅 DD/MM/YYYY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TB8_D </w:t>
            </w:r>
          </w:p>
        </w:tc>
      </w:tr>
      <w:tr>
        <w:tc>
          <w:tcPr>
            <w:tcW w:type="dxa" w:w="0"/>
          </w:tcPr>
          <w:p>
            <w:r>
              <w:t>Blood immunoprofiling</w:t>
            </w:r>
          </w:p>
        </w:tc>
        <w:tc>
          <w:tcPr>
            <w:tcW w:type="dxa" w:w="0"/>
          </w:tcPr>
          <w:p>
            <w:r>
              <w:t xml:space="preserve">🔘 0 - </w:t>
            </w:r>
            <w:r>
              <w:rPr>
                <w:b/>
              </w:rPr>
              <w:t>Not done</w:t>
            </w:r>
            <w:r>
              <w:t xml:space="preserve">🔘 1 - </w:t>
            </w:r>
            <w:r>
              <w:rPr>
                <w:b/>
              </w:rPr>
              <w:t>Done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TB9 </w:t>
            </w:r>
          </w:p>
        </w:tc>
      </w:tr>
      <w:tr>
        <w:tc>
          <w:tcPr>
            <w:tcW w:type="dxa" w:w="0"/>
          </w:tcPr>
          <w:p>
            <w:r>
              <w:t>Sampling date</w:t>
            </w:r>
          </w:p>
        </w:tc>
        <w:tc>
          <w:tcPr>
            <w:tcW w:type="dxa" w:w="0"/>
          </w:tcPr>
          <w:p>
            <w:r>
              <w:t xml:space="preserve">📅 DD/MM/YYYY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TB9_D </w:t>
            </w:r>
          </w:p>
        </w:tc>
      </w:tr>
      <w:tr>
        <w:tc>
          <w:tcPr>
            <w:tcW w:type="dxa" w:w="0"/>
          </w:tcPr>
          <w:p>
            <w:r>
              <w:t>Sampling date</w:t>
            </w:r>
          </w:p>
        </w:tc>
        <w:tc>
          <w:tcPr>
            <w:tcW w:type="dxa" w:w="0"/>
          </w:tcPr>
          <w:p>
            <w:r>
              <w:t xml:space="preserve">📅 DD/MM/YYYY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TB10_D </w:t>
            </w:r>
          </w:p>
        </w:tc>
      </w:tr>
      <w:tr>
        <w:tc>
          <w:tcPr>
            <w:tcW w:type="dxa" w:w="0"/>
          </w:tcPr>
          <w:p>
            <w:r>
              <w:t>Stool samples</w:t>
            </w:r>
          </w:p>
        </w:tc>
        <w:tc>
          <w:tcPr>
            <w:tcW w:type="dxa" w:w="0"/>
          </w:tcPr>
          <w:p>
            <w:r>
              <w:t xml:space="preserve">🔘 0 - </w:t>
            </w:r>
            <w:r>
              <w:rPr>
                <w:b/>
              </w:rPr>
              <w:t>Not done</w:t>
            </w:r>
            <w:r>
              <w:t xml:space="preserve">🔘 1 - </w:t>
            </w:r>
            <w:r>
              <w:rPr>
                <w:b/>
              </w:rPr>
              <w:t>Done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TB10 </w:t>
            </w:r>
          </w:p>
        </w:tc>
      </w:tr>
      <w:tr>
        <w:tc>
          <w:tcPr>
            <w:tcW w:type="dxa" w:w="0"/>
          </w:tcPr>
          <w:p>
            <w:r>
              <w:t>Blood samples for ctDNA</w:t>
            </w:r>
          </w:p>
        </w:tc>
        <w:tc>
          <w:tcPr>
            <w:tcW w:type="dxa" w:w="0"/>
          </w:tcPr>
          <w:p>
            <w:r>
              <w:t xml:space="preserve">🔘 0 - </w:t>
            </w:r>
            <w:r>
              <w:rPr>
                <w:b/>
              </w:rPr>
              <w:t>Not done</w:t>
            </w:r>
            <w:r>
              <w:t xml:space="preserve">🔘 1 - </w:t>
            </w:r>
            <w:r>
              <w:rPr>
                <w:b/>
              </w:rPr>
              <w:t>Done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TB11 </w:t>
            </w:r>
          </w:p>
        </w:tc>
      </w:tr>
      <w:tr>
        <w:tc>
          <w:tcPr>
            <w:tcW w:type="dxa" w:w="0"/>
          </w:tcPr>
          <w:p>
            <w:r>
              <w:t>Sampling date</w:t>
            </w:r>
          </w:p>
        </w:tc>
        <w:tc>
          <w:tcPr>
            <w:tcW w:type="dxa" w:w="0"/>
          </w:tcPr>
          <w:p>
            <w:r>
              <w:t xml:space="preserve">📅 DD/MM/YYYY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TB11_D </w:t>
            </w:r>
          </w:p>
        </w:tc>
      </w:tr>
      <w:tr>
        <w:tc>
          <w:tcPr>
            <w:tcW w:type="dxa" w:w="0"/>
          </w:tcPr>
          <w:p>
            <w:r>
              <w:t>CT images collection for radiomics</w:t>
            </w:r>
          </w:p>
        </w:tc>
        <w:tc>
          <w:tcPr>
            <w:tcW w:type="dxa" w:w="0"/>
          </w:tcPr>
          <w:p>
            <w:r>
              <w:t xml:space="preserve">🔘 0 - </w:t>
            </w:r>
            <w:r>
              <w:rPr>
                <w:b/>
              </w:rPr>
              <w:t>Not done</w:t>
            </w:r>
            <w:r>
              <w:t xml:space="preserve">🔘 1 - </w:t>
            </w:r>
            <w:r>
              <w:rPr>
                <w:b/>
              </w:rPr>
              <w:t>Done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TB12 </w:t>
            </w:r>
          </w:p>
        </w:tc>
      </w:tr>
      <w:tr>
        <w:tc>
          <w:tcPr>
            <w:tcW w:type="dxa" w:w="0"/>
          </w:tcPr>
          <w:p>
            <w:r>
              <w:t>Sampling date</w:t>
            </w:r>
          </w:p>
        </w:tc>
        <w:tc>
          <w:tcPr>
            <w:tcW w:type="dxa" w:w="0"/>
          </w:tcPr>
          <w:p>
            <w:r>
              <w:t xml:space="preserve">📅 DD/MM/YYYY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TB12_D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3"/>
      </w:pPr>
      <w:r>
        <w:t>1-AT BASELINE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Tumour paraffin embedded block</w:t>
            </w:r>
          </w:p>
        </w:tc>
        <w:tc>
          <w:tcPr>
            <w:tcW w:type="dxa" w:w="0"/>
          </w:tcPr>
          <w:p>
            <w:r>
              <w:t xml:space="preserve">🔘 0 - </w:t>
            </w:r>
            <w:r>
              <w:rPr>
                <w:b/>
              </w:rPr>
              <w:t>Not done</w:t>
            </w:r>
            <w:r>
              <w:t xml:space="preserve">🔘 1 - </w:t>
            </w:r>
            <w:r>
              <w:rPr>
                <w:b/>
              </w:rPr>
              <w:t>Done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TB1 </w:t>
            </w:r>
          </w:p>
        </w:tc>
      </w:tr>
      <w:tr>
        <w:tc>
          <w:tcPr>
            <w:tcW w:type="dxa" w:w="0"/>
          </w:tcPr>
          <w:p>
            <w:r>
              <w:t>Sampling date</w:t>
            </w:r>
          </w:p>
        </w:tc>
        <w:tc>
          <w:tcPr>
            <w:tcW w:type="dxa" w:w="0"/>
          </w:tcPr>
          <w:p>
            <w:r>
              <w:t xml:space="preserve">📅 DD/MM/YYYY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TB1_D </w:t>
            </w:r>
          </w:p>
        </w:tc>
      </w:tr>
      <w:tr>
        <w:tc>
          <w:tcPr>
            <w:tcW w:type="dxa" w:w="0"/>
          </w:tcPr>
          <w:p>
            <w:r>
              <w:t>Digital pathology done ?</w:t>
            </w:r>
          </w:p>
        </w:tc>
        <w:tc>
          <w:tcPr>
            <w:tcW w:type="dxa" w:w="0"/>
          </w:tcPr>
          <w:p>
            <w:r>
              <w:t xml:space="preserve">🔘 0 - </w:t>
            </w:r>
            <w:r>
              <w:rPr>
                <w:b/>
              </w:rPr>
              <w:t>Not done</w:t>
            </w:r>
            <w:r>
              <w:t xml:space="preserve">🔘 1 - </w:t>
            </w:r>
            <w:r>
              <w:rPr>
                <w:b/>
              </w:rPr>
              <w:t>Done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TB2 </w:t>
            </w:r>
          </w:p>
        </w:tc>
      </w:tr>
      <w:tr>
        <w:tc>
          <w:tcPr>
            <w:tcW w:type="dxa" w:w="0"/>
          </w:tcPr>
          <w:p>
            <w:r>
              <w:t>Sampling date</w:t>
            </w:r>
          </w:p>
        </w:tc>
        <w:tc>
          <w:tcPr>
            <w:tcW w:type="dxa" w:w="0"/>
          </w:tcPr>
          <w:p>
            <w:r>
              <w:t xml:space="preserve">📅 DD/MM/YYYY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TB2_D </w:t>
            </w:r>
          </w:p>
        </w:tc>
      </w:tr>
      <w:tr>
        <w:tc>
          <w:tcPr>
            <w:tcW w:type="dxa" w:w="0"/>
          </w:tcPr>
          <w:p>
            <w:r>
              <w:t>Blood immunoprofiling</w:t>
            </w:r>
          </w:p>
        </w:tc>
        <w:tc>
          <w:tcPr>
            <w:tcW w:type="dxa" w:w="0"/>
          </w:tcPr>
          <w:p>
            <w:r>
              <w:t xml:space="preserve">🔘 0 - </w:t>
            </w:r>
            <w:r>
              <w:rPr>
                <w:b/>
              </w:rPr>
              <w:t>Not done</w:t>
            </w:r>
            <w:r>
              <w:t xml:space="preserve">🔘 1 - </w:t>
            </w:r>
            <w:r>
              <w:rPr>
                <w:b/>
              </w:rPr>
              <w:t>Done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TB3 </w:t>
            </w:r>
          </w:p>
        </w:tc>
      </w:tr>
      <w:tr>
        <w:tc>
          <w:tcPr>
            <w:tcW w:type="dxa" w:w="0"/>
          </w:tcPr>
          <w:p>
            <w:r>
              <w:t>Sampling date</w:t>
            </w:r>
          </w:p>
        </w:tc>
        <w:tc>
          <w:tcPr>
            <w:tcW w:type="dxa" w:w="0"/>
          </w:tcPr>
          <w:p>
            <w:r>
              <w:t xml:space="preserve">📅 DD/MM/YYYY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TB3_D </w:t>
            </w:r>
          </w:p>
        </w:tc>
      </w:tr>
      <w:tr>
        <w:tc>
          <w:tcPr>
            <w:tcW w:type="dxa" w:w="0"/>
          </w:tcPr>
          <w:p>
            <w:r>
              <w:t>Stool samples</w:t>
            </w:r>
          </w:p>
        </w:tc>
        <w:tc>
          <w:tcPr>
            <w:tcW w:type="dxa" w:w="0"/>
          </w:tcPr>
          <w:p>
            <w:r>
              <w:t xml:space="preserve">🔘 0 - </w:t>
            </w:r>
            <w:r>
              <w:rPr>
                <w:b/>
              </w:rPr>
              <w:t>Not done</w:t>
            </w:r>
            <w:r>
              <w:t xml:space="preserve">🔘 1 - </w:t>
            </w:r>
            <w:r>
              <w:rPr>
                <w:b/>
              </w:rPr>
              <w:t>Done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TB4 </w:t>
            </w:r>
          </w:p>
        </w:tc>
      </w:tr>
      <w:tr>
        <w:tc>
          <w:tcPr>
            <w:tcW w:type="dxa" w:w="0"/>
          </w:tcPr>
          <w:p>
            <w:r>
              <w:t>Sampling date</w:t>
            </w:r>
          </w:p>
        </w:tc>
        <w:tc>
          <w:tcPr>
            <w:tcW w:type="dxa" w:w="0"/>
          </w:tcPr>
          <w:p>
            <w:r>
              <w:t xml:space="preserve">📅 DD/MM/YYYY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TB4_D </w:t>
            </w:r>
          </w:p>
        </w:tc>
      </w:tr>
      <w:tr>
        <w:tc>
          <w:tcPr>
            <w:tcW w:type="dxa" w:w="0"/>
          </w:tcPr>
          <w:p>
            <w:r>
              <w:t>Blood samples for ctDNA</w:t>
            </w:r>
          </w:p>
        </w:tc>
        <w:tc>
          <w:tcPr>
            <w:tcW w:type="dxa" w:w="0"/>
          </w:tcPr>
          <w:p>
            <w:r>
              <w:t xml:space="preserve">🔘 0 - </w:t>
            </w:r>
            <w:r>
              <w:rPr>
                <w:b/>
              </w:rPr>
              <w:t>Not done</w:t>
            </w:r>
            <w:r>
              <w:t xml:space="preserve">🔘 1 - </w:t>
            </w:r>
            <w:r>
              <w:rPr>
                <w:b/>
              </w:rPr>
              <w:t>Done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TB5 </w:t>
            </w:r>
          </w:p>
        </w:tc>
      </w:tr>
      <w:tr>
        <w:tc>
          <w:tcPr>
            <w:tcW w:type="dxa" w:w="0"/>
          </w:tcPr>
          <w:p>
            <w:r>
              <w:t>Sampling date</w:t>
            </w:r>
          </w:p>
        </w:tc>
        <w:tc>
          <w:tcPr>
            <w:tcW w:type="dxa" w:w="0"/>
          </w:tcPr>
          <w:p>
            <w:r>
              <w:t xml:space="preserve">📅 DD/MM/YYYY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TB5_D </w:t>
            </w:r>
          </w:p>
        </w:tc>
      </w:tr>
      <w:tr>
        <w:tc>
          <w:tcPr>
            <w:tcW w:type="dxa" w:w="0"/>
          </w:tcPr>
          <w:p>
            <w:r>
              <w:t>CT images collection for radiomics</w:t>
            </w:r>
          </w:p>
        </w:tc>
        <w:tc>
          <w:tcPr>
            <w:tcW w:type="dxa" w:w="0"/>
          </w:tcPr>
          <w:p>
            <w:r>
              <w:t xml:space="preserve">🔘 0 - </w:t>
            </w:r>
            <w:r>
              <w:rPr>
                <w:b/>
              </w:rPr>
              <w:t>Not done</w:t>
            </w:r>
            <w:r>
              <w:t xml:space="preserve">🔘 1 - </w:t>
            </w:r>
            <w:r>
              <w:rPr>
                <w:b/>
              </w:rPr>
              <w:t>Done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TB6 </w:t>
            </w:r>
          </w:p>
        </w:tc>
      </w:tr>
      <w:tr>
        <w:tc>
          <w:tcPr>
            <w:tcW w:type="dxa" w:w="0"/>
          </w:tcPr>
          <w:p>
            <w:r>
              <w:t>Sampling date</w:t>
            </w:r>
          </w:p>
        </w:tc>
        <w:tc>
          <w:tcPr>
            <w:tcW w:type="dxa" w:w="0"/>
          </w:tcPr>
          <w:p>
            <w:r>
              <w:t xml:space="preserve">📅 DD/MM/YYYY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TB6_D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2"/>
      </w:pPr>
      <w:r>
        <w:t>F13-Tumor Evaluation</w:t>
      </w:r>
    </w:p>
    <w:p>
      <w:r>
        <w:t>Liste des visites avec cette fiches :Follow-Up [Max:9]Cycle 1-4 [Max:8]Maintenance[Max:99]End of Treatment VisitBaseline 3-GLOBAL RESPONSE</w:t>
      </w:r>
    </w:p>
    <w:p>
      <w:pPr>
        <w:pStyle w:val="Heading3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Global response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Complete response</w:t>
            </w:r>
            <w:r>
              <w:t xml:space="preserve">🔘 2 - </w:t>
            </w:r>
            <w:r>
              <w:rPr>
                <w:b/>
              </w:rPr>
              <w:t>Partial response</w:t>
            </w:r>
            <w:r>
              <w:t xml:space="preserve">🔘 3 - </w:t>
            </w:r>
            <w:r>
              <w:rPr>
                <w:b/>
              </w:rPr>
              <w:t>Stable disease</w:t>
            </w:r>
            <w:r>
              <w:t xml:space="preserve">🔘 4 - </w:t>
            </w:r>
            <w:r>
              <w:rPr>
                <w:b/>
              </w:rPr>
              <w:t>Progressive response</w:t>
            </w:r>
            <w:r>
              <w:t xml:space="preserve">🔘 5 - </w:t>
            </w:r>
            <w:r>
              <w:rPr>
                <w:b/>
              </w:rPr>
              <w:t>Peudo progressive response</w:t>
            </w:r>
            <w:r>
              <w:t xml:space="preserve">🔘 6 - </w:t>
            </w:r>
            <w:r>
              <w:rPr>
                <w:b/>
              </w:rPr>
              <w:t>Not evaluable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RCRESP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3"/>
      </w:pPr>
      <w:r>
        <w:t>2-SUB RESPONSE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Response of target lesions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Complete response</w:t>
            </w:r>
            <w:r>
              <w:t xml:space="preserve">🔘 2 - </w:t>
            </w:r>
            <w:r>
              <w:rPr>
                <w:b/>
              </w:rPr>
              <w:t>Partial response</w:t>
            </w:r>
            <w:r>
              <w:t xml:space="preserve">🔘 3 - </w:t>
            </w:r>
            <w:r>
              <w:rPr>
                <w:b/>
              </w:rPr>
              <w:t>Stable disease</w:t>
            </w:r>
            <w:r>
              <w:t xml:space="preserve">🔘 4 - </w:t>
            </w:r>
            <w:r>
              <w:rPr>
                <w:b/>
              </w:rPr>
              <w:t>Progressive response</w:t>
            </w:r>
            <w:r>
              <w:t xml:space="preserve">🔘 5 - </w:t>
            </w:r>
            <w:r>
              <w:rPr>
                <w:b/>
              </w:rPr>
              <w:t>Not evaluable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RCTLRESP </w:t>
            </w:r>
          </w:p>
        </w:tc>
      </w:tr>
      <w:tr>
        <w:tc>
          <w:tcPr>
            <w:tcW w:type="dxa" w:w="0"/>
          </w:tcPr>
          <w:p>
            <w:r>
              <w:t>Response of non-target lesions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Complete response</w:t>
            </w:r>
            <w:r>
              <w:t xml:space="preserve">🔘 2 - </w:t>
            </w:r>
            <w:r>
              <w:rPr>
                <w:b/>
              </w:rPr>
              <w:t>Noncr / nonpd</w:t>
            </w:r>
            <w:r>
              <w:t xml:space="preserve">🔘 3 - </w:t>
            </w:r>
            <w:r>
              <w:rPr>
                <w:b/>
              </w:rPr>
              <w:t>Progressive response</w:t>
            </w:r>
            <w:r>
              <w:t xml:space="preserve">🔘 1 - </w:t>
            </w:r>
            <w:r>
              <w:rPr>
                <w:b/>
              </w:rPr>
              <w:t>Not evaluable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RCNTLRES </w:t>
            </w:r>
          </w:p>
        </w:tc>
      </w:tr>
      <w:tr>
        <w:tc>
          <w:tcPr>
            <w:tcW w:type="dxa" w:w="0"/>
          </w:tcPr>
          <w:p>
            <w:r>
              <w:t>Appearance of new lesions</w:t>
            </w:r>
          </w:p>
        </w:tc>
        <w:tc>
          <w:tcPr>
            <w:tcW w:type="dxa" w:w="0"/>
          </w:tcPr>
          <w:p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RCNEW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3"/>
      </w:pPr>
      <w:r>
        <w:t>1-TUMOR EVALUATION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Tumor assessment period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LABEL_RE </w:t>
            </w:r>
          </w:p>
        </w:tc>
      </w:tr>
      <w:tr>
        <w:tc>
          <w:tcPr>
            <w:tcW w:type="dxa" w:w="0"/>
          </w:tcPr>
          <w:p>
            <w:r>
              <w:t>Date of radiological evaluation by CT-scan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RCDT </w:t>
            </w:r>
          </w:p>
        </w:tc>
      </w:tr>
      <w:tr>
        <w:tc>
          <w:tcPr>
            <w:tcW w:type="dxa" w:w="0"/>
          </w:tcPr>
          <w:p>
            <w:r>
              <w:t>Date of radiological evaluation for brain disease (if applicable)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RAD_BRAI </w:t>
            </w:r>
          </w:p>
        </w:tc>
      </w:tr>
      <w:tr>
        <w:tc>
          <w:tcPr>
            <w:tcW w:type="dxa" w:w="0"/>
          </w:tcPr>
          <w:p>
            <w:r>
              <w:t>Type of evaluation for brain disease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Ct scan</w:t>
            </w:r>
            <w:r>
              <w:t xml:space="preserve">🔘 2 - </w:t>
            </w:r>
            <w:r>
              <w:rPr>
                <w:b/>
              </w:rPr>
              <w:t>Mri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EVALBR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2"/>
      </w:pPr>
      <w:r>
        <w:t>F15-QLQ-C30</w:t>
      </w:r>
    </w:p>
    <w:p>
      <w:r>
        <w:t>Liste des visites avec cette fiches :Follow-Up [Max:9]Cycle 1-4 [Max:8]Maintenance[Max:99]End of Treatment VisitBaseline QLQEHEAD</w:t>
      </w:r>
    </w:p>
    <w:p>
      <w:pPr>
        <w:pStyle w:val="Heading3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Questionnaire rempli par le patient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QLQEYN </w:t>
            </w:r>
          </w:p>
        </w:tc>
      </w:tr>
      <w:tr>
        <w:tc>
          <w:tcPr>
            <w:tcW w:type="dxa" w:w="0"/>
          </w:tcPr>
          <w:p>
            <w:r>
              <w:t>Date de remplissage du questionnaire par le patient</w:t>
            </w:r>
          </w:p>
        </w:tc>
        <w:tc>
          <w:tcPr>
            <w:tcW w:type="dxa" w:w="0"/>
          </w:tcPr>
          <w:p>
            <w:r>
              <w:t xml:space="preserve">📅 DD/MM/YYYY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QLQEDT </w:t>
            </w:r>
          </w:p>
        </w:tc>
      </w:tr>
      <w:tr>
        <w:tc>
          <w:tcPr>
            <w:tcW w:type="dxa" w:w="0"/>
          </w:tcPr>
          <w:p>
            <w:r>
              <w:t>Raison de non remplissage du questionnaire</w:t>
            </w:r>
          </w:p>
        </w:tc>
        <w:tc>
          <w:tcPr>
            <w:tcW w:type="dxa" w:w="0"/>
          </w:tcPr>
          <w:p>
            <w:r>
              <w:t xml:space="preserve">Char - 200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QLQENO_R </w:t>
            </w:r>
          </w:p>
        </w:tc>
      </w:tr>
      <w:tr>
        <w:tc>
          <w:tcPr>
            <w:tcW w:type="dxa" w:w="0"/>
          </w:tcPr>
          <w:p>
            <w:r>
              <w:t>Date à laquelle le questionnaire aurait dû être rempli</w:t>
            </w:r>
          </w:p>
        </w:tc>
        <w:tc>
          <w:tcPr>
            <w:tcW w:type="dxa" w:w="0"/>
          </w:tcPr>
          <w:p>
            <w:r>
              <w:t xml:space="preserve">📅 DD/MM/YYYY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QLQEEXPD </w:t>
            </w:r>
          </w:p>
        </w:tc>
      </w:tr>
      <w:tr>
        <w:tc>
          <w:tcPr>
            <w:tcW w:type="dxa" w:w="0"/>
          </w:tcPr>
          <w:p>
            <w:r>
              <w:t>MISSING_VAR</w:t>
            </w:r>
          </w:p>
        </w:tc>
        <w:tc>
          <w:tcPr>
            <w:tcW w:type="dxa" w:w="0"/>
          </w:tcPr>
          <w:p>
            <w:r>
              <w:t xml:space="preserve">Num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MISSING_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3"/>
      </w:pPr>
      <w:r>
        <w:t>QLQC30G1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1. Avez-vous des difficultés à faire certains efforts physiques prénibles comme porter un sac à provision chargé ou une valise ?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Pas du tout</w:t>
            </w:r>
            <w:r>
              <w:t xml:space="preserve">🔘 2 - </w:t>
            </w:r>
            <w:r>
              <w:rPr>
                <w:b/>
              </w:rPr>
              <w:t>Un peu</w:t>
            </w:r>
            <w:r>
              <w:t xml:space="preserve">🔘 3 - </w:t>
            </w:r>
            <w:r>
              <w:rPr>
                <w:b/>
              </w:rPr>
              <w:t>Assez</w:t>
            </w:r>
            <w:r>
              <w:t xml:space="preserve">🔘 4 - </w:t>
            </w:r>
            <w:r>
              <w:rPr>
                <w:b/>
              </w:rPr>
              <w:t>Beaucoup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Q01 </w:t>
            </w:r>
          </w:p>
        </w:tc>
      </w:tr>
      <w:tr>
        <w:tc>
          <w:tcPr>
            <w:tcW w:type="dxa" w:w="0"/>
          </w:tcPr>
          <w:p>
            <w:r>
              <w:t>2. Avez-vous des difficultés à faire une LONGUE promenade ?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Pas du tout</w:t>
            </w:r>
            <w:r>
              <w:t xml:space="preserve">🔘 2 - </w:t>
            </w:r>
            <w:r>
              <w:rPr>
                <w:b/>
              </w:rPr>
              <w:t>Un peu</w:t>
            </w:r>
            <w:r>
              <w:t xml:space="preserve">🔘 3 - </w:t>
            </w:r>
            <w:r>
              <w:rPr>
                <w:b/>
              </w:rPr>
              <w:t>Assez</w:t>
            </w:r>
            <w:r>
              <w:t xml:space="preserve">🔘 4 - </w:t>
            </w:r>
            <w:r>
              <w:rPr>
                <w:b/>
              </w:rPr>
              <w:t>Beaucoup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Q02 </w:t>
            </w:r>
          </w:p>
        </w:tc>
      </w:tr>
      <w:tr>
        <w:tc>
          <w:tcPr>
            <w:tcW w:type="dxa" w:w="0"/>
          </w:tcPr>
          <w:p>
            <w:r>
              <w:t>3. Avez-vous des difficultés à faire un PETIT tour dehors ?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Pas du tout</w:t>
            </w:r>
            <w:r>
              <w:t xml:space="preserve">🔘 2 - </w:t>
            </w:r>
            <w:r>
              <w:rPr>
                <w:b/>
              </w:rPr>
              <w:t>Un peu</w:t>
            </w:r>
            <w:r>
              <w:t xml:space="preserve">🔘 3 - </w:t>
            </w:r>
            <w:r>
              <w:rPr>
                <w:b/>
              </w:rPr>
              <w:t>Assez</w:t>
            </w:r>
            <w:r>
              <w:t xml:space="preserve">🔘 4 - </w:t>
            </w:r>
            <w:r>
              <w:rPr>
                <w:b/>
              </w:rPr>
              <w:t>Beaucoup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Q03 </w:t>
            </w:r>
          </w:p>
        </w:tc>
      </w:tr>
      <w:tr>
        <w:tc>
          <w:tcPr>
            <w:tcW w:type="dxa" w:w="0"/>
          </w:tcPr>
          <w:p>
            <w:r>
              <w:t>4. Etes-vous obligé(e) de rester au lit ou dans un fauteuil pendant la journée ?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Pas du tout</w:t>
            </w:r>
            <w:r>
              <w:t xml:space="preserve">🔘 2 - </w:t>
            </w:r>
            <w:r>
              <w:rPr>
                <w:b/>
              </w:rPr>
              <w:t>Un peu</w:t>
            </w:r>
            <w:r>
              <w:t xml:space="preserve">🔘 3 - </w:t>
            </w:r>
            <w:r>
              <w:rPr>
                <w:b/>
              </w:rPr>
              <w:t>Assez</w:t>
            </w:r>
            <w:r>
              <w:t xml:space="preserve">🔘 4 - </w:t>
            </w:r>
            <w:r>
              <w:rPr>
                <w:b/>
              </w:rPr>
              <w:t>Beaucoup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Q04 </w:t>
            </w:r>
          </w:p>
        </w:tc>
      </w:tr>
      <w:tr>
        <w:tc>
          <w:tcPr>
            <w:tcW w:type="dxa" w:w="0"/>
          </w:tcPr>
          <w:p>
            <w:r>
              <w:t>5. Avez-vous besoin d'aide pour manger, vous habiller, faire votre toilette ou aller aux WC ?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Pas du tout</w:t>
            </w:r>
            <w:r>
              <w:t xml:space="preserve">🔘 2 - </w:t>
            </w:r>
            <w:r>
              <w:rPr>
                <w:b/>
              </w:rPr>
              <w:t>Un peu</w:t>
            </w:r>
            <w:r>
              <w:t xml:space="preserve">🔘 3 - </w:t>
            </w:r>
            <w:r>
              <w:rPr>
                <w:b/>
              </w:rPr>
              <w:t>Assez</w:t>
            </w:r>
            <w:r>
              <w:t xml:space="preserve">🔘 4 - </w:t>
            </w:r>
            <w:r>
              <w:rPr>
                <w:b/>
              </w:rPr>
              <w:t>Beaucoup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Q05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3"/>
      </w:pPr>
      <w:r>
        <w:t>QLQC30G2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6. Avez-vous été gêné(e) pour faire votre travail ou vos activités de tous les jours ?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Pas du tout</w:t>
            </w:r>
            <w:r>
              <w:t xml:space="preserve">🔘 2 - </w:t>
            </w:r>
            <w:r>
              <w:rPr>
                <w:b/>
              </w:rPr>
              <w:t>Un peu</w:t>
            </w:r>
            <w:r>
              <w:t xml:space="preserve">🔘 3 - </w:t>
            </w:r>
            <w:r>
              <w:rPr>
                <w:b/>
              </w:rPr>
              <w:t>Assez</w:t>
            </w:r>
            <w:r>
              <w:t xml:space="preserve">🔘 4 - </w:t>
            </w:r>
            <w:r>
              <w:rPr>
                <w:b/>
              </w:rPr>
              <w:t>Beaucoup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Q06 </w:t>
            </w:r>
          </w:p>
        </w:tc>
      </w:tr>
      <w:tr>
        <w:tc>
          <w:tcPr>
            <w:tcW w:type="dxa" w:w="0"/>
          </w:tcPr>
          <w:p>
            <w:r>
              <w:t>7. Avez-vous été gêné(e) dans vos activités de loisirs ?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Pas du tout</w:t>
            </w:r>
            <w:r>
              <w:t xml:space="preserve">🔘 2 - </w:t>
            </w:r>
            <w:r>
              <w:rPr>
                <w:b/>
              </w:rPr>
              <w:t>Un peu</w:t>
            </w:r>
            <w:r>
              <w:t xml:space="preserve">🔘 3 - </w:t>
            </w:r>
            <w:r>
              <w:rPr>
                <w:b/>
              </w:rPr>
              <w:t>Assez</w:t>
            </w:r>
            <w:r>
              <w:t xml:space="preserve">🔘 4 - </w:t>
            </w:r>
            <w:r>
              <w:rPr>
                <w:b/>
              </w:rPr>
              <w:t>Beaucoup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Q07 </w:t>
            </w:r>
          </w:p>
        </w:tc>
      </w:tr>
      <w:tr>
        <w:tc>
          <w:tcPr>
            <w:tcW w:type="dxa" w:w="0"/>
          </w:tcPr>
          <w:p>
            <w:r>
              <w:t>8. Avez-vous eu le souffle court ?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Pas du tout</w:t>
            </w:r>
            <w:r>
              <w:t xml:space="preserve">🔘 2 - </w:t>
            </w:r>
            <w:r>
              <w:rPr>
                <w:b/>
              </w:rPr>
              <w:t>Un peu</w:t>
            </w:r>
            <w:r>
              <w:t xml:space="preserve">🔘 3 - </w:t>
            </w:r>
            <w:r>
              <w:rPr>
                <w:b/>
              </w:rPr>
              <w:t>Assez</w:t>
            </w:r>
            <w:r>
              <w:t xml:space="preserve">🔘 4 - </w:t>
            </w:r>
            <w:r>
              <w:rPr>
                <w:b/>
              </w:rPr>
              <w:t>Beaucoup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Q08 </w:t>
            </w:r>
          </w:p>
        </w:tc>
      </w:tr>
      <w:tr>
        <w:tc>
          <w:tcPr>
            <w:tcW w:type="dxa" w:w="0"/>
          </w:tcPr>
          <w:p>
            <w:r>
              <w:t>9. Avez-vous ressenti de la douleur ?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Pas du tout</w:t>
            </w:r>
            <w:r>
              <w:t xml:space="preserve">🔘 2 - </w:t>
            </w:r>
            <w:r>
              <w:rPr>
                <w:b/>
              </w:rPr>
              <w:t>Un peu</w:t>
            </w:r>
            <w:r>
              <w:t xml:space="preserve">🔘 3 - </w:t>
            </w:r>
            <w:r>
              <w:rPr>
                <w:b/>
              </w:rPr>
              <w:t>Assez</w:t>
            </w:r>
            <w:r>
              <w:t xml:space="preserve">🔘 4 - </w:t>
            </w:r>
            <w:r>
              <w:rPr>
                <w:b/>
              </w:rPr>
              <w:t>Beaucoup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Q09 </w:t>
            </w:r>
          </w:p>
        </w:tc>
      </w:tr>
      <w:tr>
        <w:tc>
          <w:tcPr>
            <w:tcW w:type="dxa" w:w="0"/>
          </w:tcPr>
          <w:p>
            <w:r>
              <w:t>10. Avez-vous eu besoin de repos ?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Pas du tout</w:t>
            </w:r>
            <w:r>
              <w:t xml:space="preserve">🔘 2 - </w:t>
            </w:r>
            <w:r>
              <w:rPr>
                <w:b/>
              </w:rPr>
              <w:t>Un peu</w:t>
            </w:r>
            <w:r>
              <w:t xml:space="preserve">🔘 3 - </w:t>
            </w:r>
            <w:r>
              <w:rPr>
                <w:b/>
              </w:rPr>
              <w:t>Assez</w:t>
            </w:r>
            <w:r>
              <w:t xml:space="preserve">🔘 4 - </w:t>
            </w:r>
            <w:r>
              <w:rPr>
                <w:b/>
              </w:rPr>
              <w:t>Beaucoup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Q10 </w:t>
            </w:r>
          </w:p>
        </w:tc>
      </w:tr>
      <w:tr>
        <w:tc>
          <w:tcPr>
            <w:tcW w:type="dxa" w:w="0"/>
          </w:tcPr>
          <w:p>
            <w:r>
              <w:t>11. Avez-vous eu des difficultés à dormir ?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Pas du tout</w:t>
            </w:r>
            <w:r>
              <w:t xml:space="preserve">🔘 2 - </w:t>
            </w:r>
            <w:r>
              <w:rPr>
                <w:b/>
              </w:rPr>
              <w:t>Un peu</w:t>
            </w:r>
            <w:r>
              <w:t xml:space="preserve">🔘 3 - </w:t>
            </w:r>
            <w:r>
              <w:rPr>
                <w:b/>
              </w:rPr>
              <w:t>Assez</w:t>
            </w:r>
            <w:r>
              <w:t xml:space="preserve">🔘 4 - </w:t>
            </w:r>
            <w:r>
              <w:rPr>
                <w:b/>
              </w:rPr>
              <w:t>Beaucoup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Q11 </w:t>
            </w:r>
          </w:p>
        </w:tc>
      </w:tr>
      <w:tr>
        <w:tc>
          <w:tcPr>
            <w:tcW w:type="dxa" w:w="0"/>
          </w:tcPr>
          <w:p>
            <w:r>
              <w:t>12. Vous êtes-vous senti(e) faible ?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Pas du tout</w:t>
            </w:r>
            <w:r>
              <w:t xml:space="preserve">🔘 2 - </w:t>
            </w:r>
            <w:r>
              <w:rPr>
                <w:b/>
              </w:rPr>
              <w:t>Un peu</w:t>
            </w:r>
            <w:r>
              <w:t xml:space="preserve">🔘 3 - </w:t>
            </w:r>
            <w:r>
              <w:rPr>
                <w:b/>
              </w:rPr>
              <w:t>Assez</w:t>
            </w:r>
            <w:r>
              <w:t xml:space="preserve">🔘 4 - </w:t>
            </w:r>
            <w:r>
              <w:rPr>
                <w:b/>
              </w:rPr>
              <w:t>Beaucoup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Q12 </w:t>
            </w:r>
          </w:p>
        </w:tc>
      </w:tr>
      <w:tr>
        <w:tc>
          <w:tcPr>
            <w:tcW w:type="dxa" w:w="0"/>
          </w:tcPr>
          <w:p>
            <w:r>
              <w:t>13. Avez-vous manqué d'appétit ?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Pas du tout</w:t>
            </w:r>
            <w:r>
              <w:t xml:space="preserve">🔘 2 - </w:t>
            </w:r>
            <w:r>
              <w:rPr>
                <w:b/>
              </w:rPr>
              <w:t>Un peu</w:t>
            </w:r>
            <w:r>
              <w:t xml:space="preserve">🔘 3 - </w:t>
            </w:r>
            <w:r>
              <w:rPr>
                <w:b/>
              </w:rPr>
              <w:t>Assez</w:t>
            </w:r>
            <w:r>
              <w:t xml:space="preserve">🔘 4 - </w:t>
            </w:r>
            <w:r>
              <w:rPr>
                <w:b/>
              </w:rPr>
              <w:t>Beaucoup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Q13 </w:t>
            </w:r>
          </w:p>
        </w:tc>
      </w:tr>
      <w:tr>
        <w:tc>
          <w:tcPr>
            <w:tcW w:type="dxa" w:w="0"/>
          </w:tcPr>
          <w:p>
            <w:r>
              <w:t>14. Avez-vous eu des nausées (mal au coeur) ?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Pas du tout</w:t>
            </w:r>
            <w:r>
              <w:t xml:space="preserve">🔘 2 - </w:t>
            </w:r>
            <w:r>
              <w:rPr>
                <w:b/>
              </w:rPr>
              <w:t>Un peu</w:t>
            </w:r>
            <w:r>
              <w:t xml:space="preserve">🔘 3 - </w:t>
            </w:r>
            <w:r>
              <w:rPr>
                <w:b/>
              </w:rPr>
              <w:t>Assez</w:t>
            </w:r>
            <w:r>
              <w:t xml:space="preserve">🔘 4 - </w:t>
            </w:r>
            <w:r>
              <w:rPr>
                <w:b/>
              </w:rPr>
              <w:t>Beaucoup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Q14 </w:t>
            </w:r>
          </w:p>
        </w:tc>
      </w:tr>
      <w:tr>
        <w:tc>
          <w:tcPr>
            <w:tcW w:type="dxa" w:w="0"/>
          </w:tcPr>
          <w:p>
            <w:r>
              <w:t>15. Avez-vous vomi ?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Pas du tout</w:t>
            </w:r>
            <w:r>
              <w:t xml:space="preserve">🔘 2 - </w:t>
            </w:r>
            <w:r>
              <w:rPr>
                <w:b/>
              </w:rPr>
              <w:t>Un peu</w:t>
            </w:r>
            <w:r>
              <w:t xml:space="preserve">🔘 3 - </w:t>
            </w:r>
            <w:r>
              <w:rPr>
                <w:b/>
              </w:rPr>
              <w:t>Assez</w:t>
            </w:r>
            <w:r>
              <w:t xml:space="preserve">🔘 4 - </w:t>
            </w:r>
            <w:r>
              <w:rPr>
                <w:b/>
              </w:rPr>
              <w:t>Beaucoup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Q15 </w:t>
            </w:r>
          </w:p>
        </w:tc>
      </w:tr>
      <w:tr>
        <w:tc>
          <w:tcPr>
            <w:tcW w:type="dxa" w:w="0"/>
          </w:tcPr>
          <w:p>
            <w:r>
              <w:t>16. Avez-vous été constipé(e) ?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Pas du tout</w:t>
            </w:r>
            <w:r>
              <w:t xml:space="preserve">🔘 2 - </w:t>
            </w:r>
            <w:r>
              <w:rPr>
                <w:b/>
              </w:rPr>
              <w:t>Un peu</w:t>
            </w:r>
            <w:r>
              <w:t xml:space="preserve">🔘 3 - </w:t>
            </w:r>
            <w:r>
              <w:rPr>
                <w:b/>
              </w:rPr>
              <w:t>Assez</w:t>
            </w:r>
            <w:r>
              <w:t xml:space="preserve">🔘 4 - </w:t>
            </w:r>
            <w:r>
              <w:rPr>
                <w:b/>
              </w:rPr>
              <w:t>Beaucoup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Q16 </w:t>
            </w:r>
          </w:p>
        </w:tc>
      </w:tr>
      <w:tr>
        <w:tc>
          <w:tcPr>
            <w:tcW w:type="dxa" w:w="0"/>
          </w:tcPr>
          <w:p>
            <w:r>
              <w:t>17. Avez-vous eu de la diarrhée ?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Pas du tout</w:t>
            </w:r>
            <w:r>
              <w:t xml:space="preserve">🔘 2 - </w:t>
            </w:r>
            <w:r>
              <w:rPr>
                <w:b/>
              </w:rPr>
              <w:t>Un peu</w:t>
            </w:r>
            <w:r>
              <w:t xml:space="preserve">🔘 3 - </w:t>
            </w:r>
            <w:r>
              <w:rPr>
                <w:b/>
              </w:rPr>
              <w:t>Assez</w:t>
            </w:r>
            <w:r>
              <w:t xml:space="preserve">🔘 4 - </w:t>
            </w:r>
            <w:r>
              <w:rPr>
                <w:b/>
              </w:rPr>
              <w:t>Beaucoup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Q17 </w:t>
            </w:r>
          </w:p>
        </w:tc>
      </w:tr>
      <w:tr>
        <w:tc>
          <w:tcPr>
            <w:tcW w:type="dxa" w:w="0"/>
          </w:tcPr>
          <w:p>
            <w:r>
              <w:t>18. Etiez-vous fatigué(e) ?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Pas du tout</w:t>
            </w:r>
            <w:r>
              <w:t xml:space="preserve">🔘 2 - </w:t>
            </w:r>
            <w:r>
              <w:rPr>
                <w:b/>
              </w:rPr>
              <w:t>Un peu</w:t>
            </w:r>
            <w:r>
              <w:t xml:space="preserve">🔘 3 - </w:t>
            </w:r>
            <w:r>
              <w:rPr>
                <w:b/>
              </w:rPr>
              <w:t>Assez</w:t>
            </w:r>
            <w:r>
              <w:t xml:space="preserve">🔘 4 - </w:t>
            </w:r>
            <w:r>
              <w:rPr>
                <w:b/>
              </w:rPr>
              <w:t>Beaucoup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Q18 </w:t>
            </w:r>
          </w:p>
        </w:tc>
      </w:tr>
      <w:tr>
        <w:tc>
          <w:tcPr>
            <w:tcW w:type="dxa" w:w="0"/>
          </w:tcPr>
          <w:p>
            <w:r>
              <w:t>19. Des douleurs ont-elles perturbé vos activités quotidiennes ?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Pas du tout</w:t>
            </w:r>
            <w:r>
              <w:t xml:space="preserve">🔘 2 - </w:t>
            </w:r>
            <w:r>
              <w:rPr>
                <w:b/>
              </w:rPr>
              <w:t>Un peu</w:t>
            </w:r>
            <w:r>
              <w:t xml:space="preserve">🔘 3 - </w:t>
            </w:r>
            <w:r>
              <w:rPr>
                <w:b/>
              </w:rPr>
              <w:t>Assez</w:t>
            </w:r>
            <w:r>
              <w:t xml:space="preserve">🔘 4 - </w:t>
            </w:r>
            <w:r>
              <w:rPr>
                <w:b/>
              </w:rPr>
              <w:t>Beaucoup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Q19 </w:t>
            </w:r>
          </w:p>
        </w:tc>
      </w:tr>
      <w:tr>
        <w:tc>
          <w:tcPr>
            <w:tcW w:type="dxa" w:w="0"/>
          </w:tcPr>
          <w:p>
            <w:r>
              <w:t>20. Avez-vous eu des difficultés à vous concentrer sur certaines choses, par exemple, pour lire le journal ou regarder la télévision ?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Pas du tout</w:t>
            </w:r>
            <w:r>
              <w:t xml:space="preserve">🔘 2 - </w:t>
            </w:r>
            <w:r>
              <w:rPr>
                <w:b/>
              </w:rPr>
              <w:t>Un peu</w:t>
            </w:r>
            <w:r>
              <w:t xml:space="preserve">🔘 3 - </w:t>
            </w:r>
            <w:r>
              <w:rPr>
                <w:b/>
              </w:rPr>
              <w:t>Assez</w:t>
            </w:r>
            <w:r>
              <w:t xml:space="preserve">🔘 4 - </w:t>
            </w:r>
            <w:r>
              <w:rPr>
                <w:b/>
              </w:rPr>
              <w:t>Beaucoup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Q20 </w:t>
            </w:r>
          </w:p>
        </w:tc>
      </w:tr>
      <w:tr>
        <w:tc>
          <w:tcPr>
            <w:tcW w:type="dxa" w:w="0"/>
          </w:tcPr>
          <w:p>
            <w:r>
              <w:t>21. Vous êtes-vous senti(e) tendu(e) ?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Pas du tout</w:t>
            </w:r>
            <w:r>
              <w:t xml:space="preserve">🔘 2 - </w:t>
            </w:r>
            <w:r>
              <w:rPr>
                <w:b/>
              </w:rPr>
              <w:t>Un peu</w:t>
            </w:r>
            <w:r>
              <w:t xml:space="preserve">🔘 3 - </w:t>
            </w:r>
            <w:r>
              <w:rPr>
                <w:b/>
              </w:rPr>
              <w:t>Assez</w:t>
            </w:r>
            <w:r>
              <w:t xml:space="preserve">🔘 4 - </w:t>
            </w:r>
            <w:r>
              <w:rPr>
                <w:b/>
              </w:rPr>
              <w:t>Beaucoup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Q21 </w:t>
            </w:r>
          </w:p>
        </w:tc>
      </w:tr>
      <w:tr>
        <w:tc>
          <w:tcPr>
            <w:tcW w:type="dxa" w:w="0"/>
          </w:tcPr>
          <w:p>
            <w:r>
              <w:t>22. Vous êtes-vous fait du souci ?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Pas du tout</w:t>
            </w:r>
            <w:r>
              <w:t xml:space="preserve">🔘 2 - </w:t>
            </w:r>
            <w:r>
              <w:rPr>
                <w:b/>
              </w:rPr>
              <w:t>Un peu</w:t>
            </w:r>
            <w:r>
              <w:t xml:space="preserve">🔘 3 - </w:t>
            </w:r>
            <w:r>
              <w:rPr>
                <w:b/>
              </w:rPr>
              <w:t>Assez</w:t>
            </w:r>
            <w:r>
              <w:t xml:space="preserve">🔘 4 - </w:t>
            </w:r>
            <w:r>
              <w:rPr>
                <w:b/>
              </w:rPr>
              <w:t>Beaucoup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Q22 </w:t>
            </w:r>
          </w:p>
        </w:tc>
      </w:tr>
      <w:tr>
        <w:tc>
          <w:tcPr>
            <w:tcW w:type="dxa" w:w="0"/>
          </w:tcPr>
          <w:p>
            <w:r>
              <w:t>23. Vous êtes-vous senti(e) irritable ?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Pas du tout</w:t>
            </w:r>
            <w:r>
              <w:t xml:space="preserve">🔘 2 - </w:t>
            </w:r>
            <w:r>
              <w:rPr>
                <w:b/>
              </w:rPr>
              <w:t>Un peu</w:t>
            </w:r>
            <w:r>
              <w:t xml:space="preserve">🔘 3 - </w:t>
            </w:r>
            <w:r>
              <w:rPr>
                <w:b/>
              </w:rPr>
              <w:t>Assez</w:t>
            </w:r>
            <w:r>
              <w:t xml:space="preserve">🔘 4 - </w:t>
            </w:r>
            <w:r>
              <w:rPr>
                <w:b/>
              </w:rPr>
              <w:t>Beaucoup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Q23 </w:t>
            </w:r>
          </w:p>
        </w:tc>
      </w:tr>
      <w:tr>
        <w:tc>
          <w:tcPr>
            <w:tcW w:type="dxa" w:w="0"/>
          </w:tcPr>
          <w:p>
            <w:r>
              <w:t>24. Vous êtes-vous senti(e) déprimé(e) ?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Pas du tout</w:t>
            </w:r>
            <w:r>
              <w:t xml:space="preserve">🔘 2 - </w:t>
            </w:r>
            <w:r>
              <w:rPr>
                <w:b/>
              </w:rPr>
              <w:t>Un peu</w:t>
            </w:r>
            <w:r>
              <w:t xml:space="preserve">🔘 3 - </w:t>
            </w:r>
            <w:r>
              <w:rPr>
                <w:b/>
              </w:rPr>
              <w:t>Assez</w:t>
            </w:r>
            <w:r>
              <w:t xml:space="preserve">🔘 4 - </w:t>
            </w:r>
            <w:r>
              <w:rPr>
                <w:b/>
              </w:rPr>
              <w:t>Beaucoup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Q24 </w:t>
            </w:r>
          </w:p>
        </w:tc>
      </w:tr>
      <w:tr>
        <w:tc>
          <w:tcPr>
            <w:tcW w:type="dxa" w:w="0"/>
          </w:tcPr>
          <w:p>
            <w:r>
              <w:t>25. Avez-vous eu des difficultés à vous souvenir de certaines choses ?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Pas du tout</w:t>
            </w:r>
            <w:r>
              <w:t xml:space="preserve">🔘 2 - </w:t>
            </w:r>
            <w:r>
              <w:rPr>
                <w:b/>
              </w:rPr>
              <w:t>Un peu</w:t>
            </w:r>
            <w:r>
              <w:t xml:space="preserve">🔘 3 - </w:t>
            </w:r>
            <w:r>
              <w:rPr>
                <w:b/>
              </w:rPr>
              <w:t>Assez</w:t>
            </w:r>
            <w:r>
              <w:t xml:space="preserve">🔘 4 - </w:t>
            </w:r>
            <w:r>
              <w:rPr>
                <w:b/>
              </w:rPr>
              <w:t>Beaucoup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Q25 </w:t>
            </w:r>
          </w:p>
        </w:tc>
      </w:tr>
      <w:tr>
        <w:tc>
          <w:tcPr>
            <w:tcW w:type="dxa" w:w="0"/>
          </w:tcPr>
          <w:p>
            <w:r>
              <w:t>26. Votre état physique ou votre traitement médical vous ont-ils gêné(e) dans votre vie FAMILIALE ?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Pas du tout</w:t>
            </w:r>
            <w:r>
              <w:t xml:space="preserve">🔘 2 - </w:t>
            </w:r>
            <w:r>
              <w:rPr>
                <w:b/>
              </w:rPr>
              <w:t>Un peu</w:t>
            </w:r>
            <w:r>
              <w:t xml:space="preserve">🔘 3 - </w:t>
            </w:r>
            <w:r>
              <w:rPr>
                <w:b/>
              </w:rPr>
              <w:t>Assez</w:t>
            </w:r>
            <w:r>
              <w:t xml:space="preserve">🔘 4 - </w:t>
            </w:r>
            <w:r>
              <w:rPr>
                <w:b/>
              </w:rPr>
              <w:t>Beaucoup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Q26 </w:t>
            </w:r>
          </w:p>
        </w:tc>
      </w:tr>
      <w:tr>
        <w:tc>
          <w:tcPr>
            <w:tcW w:type="dxa" w:w="0"/>
          </w:tcPr>
          <w:p>
            <w:r>
              <w:t>27. Votre état physique ou votre traitement médical vous ont-ils gêné(e) dans vos activités SOCIALES (par exemple, sortir avec des amis, aller au cinéma, ...) ?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Pas du tout</w:t>
            </w:r>
            <w:r>
              <w:t xml:space="preserve">🔘 2 - </w:t>
            </w:r>
            <w:r>
              <w:rPr>
                <w:b/>
              </w:rPr>
              <w:t>Un peu</w:t>
            </w:r>
            <w:r>
              <w:t xml:space="preserve">🔘 3 - </w:t>
            </w:r>
            <w:r>
              <w:rPr>
                <w:b/>
              </w:rPr>
              <w:t>Assez</w:t>
            </w:r>
            <w:r>
              <w:t xml:space="preserve">🔘 4 - </w:t>
            </w:r>
            <w:r>
              <w:rPr>
                <w:b/>
              </w:rPr>
              <w:t>Beaucoup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Q27 </w:t>
            </w:r>
          </w:p>
        </w:tc>
      </w:tr>
      <w:tr>
        <w:tc>
          <w:tcPr>
            <w:tcW w:type="dxa" w:w="0"/>
          </w:tcPr>
          <w:p>
            <w:r>
              <w:t>28. Votre état physique ou votre traitement médical vous ont-ils causé des problèmes financiers ?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Pas du tout</w:t>
            </w:r>
            <w:r>
              <w:t xml:space="preserve">🔘 2 - </w:t>
            </w:r>
            <w:r>
              <w:rPr>
                <w:b/>
              </w:rPr>
              <w:t>Un peu</w:t>
            </w:r>
            <w:r>
              <w:t xml:space="preserve">🔘 3 - </w:t>
            </w:r>
            <w:r>
              <w:rPr>
                <w:b/>
              </w:rPr>
              <w:t>Assez</w:t>
            </w:r>
            <w:r>
              <w:t xml:space="preserve">🔘 4 - </w:t>
            </w:r>
            <w:r>
              <w:rPr>
                <w:b/>
              </w:rPr>
              <w:t>Beaucoup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Q28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3"/>
      </w:pPr>
      <w:r>
        <w:t>QLQC30G3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29. Comment évalueriez-vous votre ETAT DE SANTE au cours de la semaine passée ?</w:t>
            </w:r>
          </w:p>
        </w:tc>
        <w:tc>
          <w:tcPr>
            <w:tcW w:type="dxa" w:w="0"/>
          </w:tcPr>
          <w:p>
            <w:r>
              <w:t xml:space="preserve">Num - 1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Q29 </w:t>
            </w:r>
          </w:p>
        </w:tc>
      </w:tr>
      <w:tr>
        <w:tc>
          <w:tcPr>
            <w:tcW w:type="dxa" w:w="0"/>
          </w:tcPr>
          <w:p>
            <w:r>
              <w:t>30. Comment évalueriez-vous l'ensemble de votre QUALITE DE VIE au cours de la semaine passée ?</w:t>
            </w:r>
          </w:p>
        </w:tc>
        <w:tc>
          <w:tcPr>
            <w:tcW w:type="dxa" w:w="0"/>
          </w:tcPr>
          <w:p>
            <w:r>
              <w:t xml:space="preserve">Num - 1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Q30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2"/>
      </w:pPr>
      <w:r>
        <w:t>F16-QLQ-LC-13</w:t>
      </w:r>
    </w:p>
    <w:p>
      <w:r>
        <w:t>Liste des visites avec cette fiches :Follow-Up [Max:9]Cycle 1-4 [Max:8]Maintenance[Max:99]End of Treatment VisitBaseline</w:t>
      </w:r>
    </w:p>
    <w:p>
      <w:pPr>
        <w:pStyle w:val="Heading2"/>
      </w:pPr>
      <w:r>
        <w:t>F17-EQ-5D-5L</w:t>
      </w:r>
    </w:p>
    <w:p>
      <w:r>
        <w:t>Liste des visites avec cette fiches :Follow-Up [Max:9]Cycle 1-4 [Max:8]Maintenance[Max:99]End of Treatment VisitBaseline</w:t>
      </w:r>
    </w:p>
    <w:p>
      <w:pPr>
        <w:pStyle w:val="Heading2"/>
      </w:pPr>
      <w:r>
        <w:t>F14-Adverse Event</w:t>
      </w:r>
    </w:p>
    <w:p>
      <w:r>
        <w:t>Liste des visites avec cette fiches :Cycle 1-4 [Max:8]Maintenance[Max:99]End of Treatment Visit AE1</w:t>
      </w:r>
    </w:p>
    <w:p>
      <w:pPr>
        <w:pStyle w:val="Heading3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Verbatim</w:t>
            </w:r>
          </w:p>
        </w:tc>
        <w:tc>
          <w:tcPr>
            <w:tcW w:type="dxa" w:w="0"/>
          </w:tcPr>
          <w:p>
            <w:r>
              <w:t xml:space="preserve">Char - 70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AETERM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3"/>
      </w:pPr>
      <w:r>
        <w:t>AE2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CTCAE SOC</w:t>
            </w:r>
          </w:p>
        </w:tc>
        <w:tc>
          <w:tcPr>
            <w:tcW w:type="dxa" w:w="0"/>
          </w:tcPr>
          <w:p>
            <w:r>
              <w:t xml:space="preserve">🔘 Radio bouton trop long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AESOC </w:t>
            </w:r>
          </w:p>
        </w:tc>
      </w:tr>
      <w:tr>
        <w:tc>
          <w:tcPr>
            <w:tcW w:type="dxa" w:w="0"/>
          </w:tcPr>
          <w:p>
            <w:r>
              <w:t>CTCAE Term</w:t>
            </w:r>
          </w:p>
        </w:tc>
        <w:tc>
          <w:tcPr>
            <w:tcW w:type="dxa" w:w="0"/>
          </w:tcPr>
          <w:p>
            <w:r>
              <w:t xml:space="preserve">🔘 Radio bouton trop long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AEPT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3"/>
      </w:pPr>
      <w:r>
        <w:t>AE3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 xml:space="preserve">Ongoing at the </w:t>
              <w:br/>
              <w:t>beginning of treatment</w:t>
            </w:r>
          </w:p>
        </w:tc>
        <w:tc>
          <w:tcPr>
            <w:tcW w:type="dxa" w:w="0"/>
          </w:tcPr>
          <w:p>
            <w:r>
              <w:t xml:space="preserve">Num - 100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AESGO </w:t>
            </w:r>
          </w:p>
        </w:tc>
      </w:tr>
      <w:tr>
        <w:tc>
          <w:tcPr>
            <w:tcW w:type="dxa" w:w="0"/>
          </w:tcPr>
          <w:p>
            <w:r>
              <w:t>Start date</w:t>
            </w:r>
          </w:p>
        </w:tc>
        <w:tc>
          <w:tcPr>
            <w:tcW w:type="dxa" w:w="0"/>
          </w:tcPr>
          <w:p>
            <w:r>
              <w:t xml:space="preserve">📅 DD/MM/YYYY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AESDT </w:t>
            </w:r>
          </w:p>
        </w:tc>
      </w:tr>
      <w:tr>
        <w:tc>
          <w:tcPr>
            <w:tcW w:type="dxa" w:w="0"/>
          </w:tcPr>
          <w:p>
            <w:r>
              <w:t xml:space="preserve">Ongoing at </w:t>
              <w:br/>
              <w:t xml:space="preserve">the end of treatment and/or </w:t>
              <w:br/>
              <w:t>at the end of short-time follow up</w:t>
            </w:r>
          </w:p>
        </w:tc>
        <w:tc>
          <w:tcPr>
            <w:tcW w:type="dxa" w:w="0"/>
          </w:tcPr>
          <w:p>
            <w:r>
              <w:t xml:space="preserve">Num - 100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AEEGO </w:t>
            </w:r>
          </w:p>
        </w:tc>
      </w:tr>
      <w:tr>
        <w:tc>
          <w:tcPr>
            <w:tcW w:type="dxa" w:w="0"/>
          </w:tcPr>
          <w:p>
            <w:r>
              <w:t>End date</w:t>
            </w:r>
          </w:p>
        </w:tc>
        <w:tc>
          <w:tcPr>
            <w:tcW w:type="dxa" w:w="0"/>
          </w:tcPr>
          <w:p>
            <w:r>
              <w:t xml:space="preserve">📅 DD/MM/YYYY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AEEDT </w:t>
            </w:r>
          </w:p>
        </w:tc>
      </w:tr>
      <w:tr>
        <w:tc>
          <w:tcPr>
            <w:tcW w:type="dxa" w:w="0"/>
          </w:tcPr>
          <w:p>
            <w:r>
              <w:t xml:space="preserve">Cycle at which the event </w:t>
            </w:r>
            <w:r>
              <w:rPr>
                <w:u w:val="single"/>
              </w:rPr>
              <w:t>started</w:t>
            </w:r>
          </w:p>
        </w:tc>
        <w:tc>
          <w:tcPr>
            <w:tcW w:type="dxa" w:w="0"/>
          </w:tcPr>
          <w:p>
            <w:r>
              <w:t xml:space="preserve">Num - 2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AECYCLE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3"/>
      </w:pPr>
      <w:r>
        <w:t>AE4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Grade</w:t>
            </w:r>
          </w:p>
        </w:tc>
        <w:tc>
          <w:tcPr>
            <w:tcW w:type="dxa" w:w="0"/>
          </w:tcPr>
          <w:p>
            <w:r>
              <w:t xml:space="preserve">Num - 1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AEGR </w:t>
            </w:r>
          </w:p>
        </w:tc>
      </w:tr>
      <w:tr>
        <w:tc>
          <w:tcPr>
            <w:tcW w:type="dxa" w:w="0"/>
          </w:tcPr>
          <w:p>
            <w:r>
              <w:t>DLT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AEDLT </w:t>
            </w:r>
          </w:p>
        </w:tc>
      </w:tr>
      <w:tr>
        <w:tc>
          <w:tcPr>
            <w:tcW w:type="dxa" w:w="0"/>
          </w:tcPr>
          <w:p>
            <w:r>
              <w:rPr>
                <w:b/>
              </w:rPr>
              <w:t>SAE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AESER </w:t>
            </w:r>
          </w:p>
        </w:tc>
      </w:tr>
      <w:tr>
        <w:tc>
          <w:tcPr>
            <w:tcW w:type="dxa" w:w="0"/>
          </w:tcPr>
          <w:p>
            <w:r>
              <w:t>FLAG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👻FLAG </w:t>
            </w:r>
          </w:p>
        </w:tc>
      </w:tr>
      <w:tr>
        <w:tc>
          <w:tcPr>
            <w:tcW w:type="dxa" w:w="0"/>
          </w:tcPr>
          <w:p>
            <w:r>
              <w:t>MISSING_VAR</w:t>
            </w:r>
          </w:p>
        </w:tc>
        <w:tc>
          <w:tcPr>
            <w:tcW w:type="dxa" w:w="0"/>
          </w:tcPr>
          <w:p>
            <w:r>
              <w:t xml:space="preserve">Num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MISSING_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3"/>
      </w:pPr>
      <w:r>
        <w:t>AE5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Date of SAE reporting to PV</w:t>
            </w:r>
          </w:p>
        </w:tc>
        <w:tc>
          <w:tcPr>
            <w:tcW w:type="dxa" w:w="0"/>
          </w:tcPr>
          <w:p>
            <w:r>
              <w:t xml:space="preserve">📅 DD/MM/YYYY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AESERDT </w:t>
            </w:r>
          </w:p>
        </w:tc>
      </w:tr>
      <w:tr>
        <w:tc>
          <w:tcPr>
            <w:tcW w:type="dxa" w:w="0"/>
          </w:tcPr>
          <w:p>
            <w:r>
              <w:t>CIOMS Number</w:t>
            </w:r>
          </w:p>
        </w:tc>
        <w:tc>
          <w:tcPr>
            <w:tcW w:type="dxa" w:w="0"/>
          </w:tcPr>
          <w:p>
            <w:r>
              <w:t xml:space="preserve">Char - 9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AECIOMS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3"/>
      </w:pPr>
      <w:r>
        <w:t>AE6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Related to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Drug 1</w:t>
            </w:r>
            <w:r>
              <w:t xml:space="preserve">🔘 2 - </w:t>
            </w:r>
            <w:r>
              <w:rPr>
                <w:b/>
              </w:rPr>
              <w:t>Drug 2</w:t>
            </w:r>
            <w:r>
              <w:t xml:space="preserve">🔘 3 - </w:t>
            </w:r>
            <w:r>
              <w:rPr>
                <w:b/>
              </w:rPr>
              <w:t>Drug 3</w:t>
            </w:r>
            <w:r>
              <w:t xml:space="preserve">🔘 4 - </w:t>
            </w:r>
            <w:r>
              <w:rPr>
                <w:b/>
              </w:rPr>
              <w:t>Cancer</w:t>
            </w:r>
            <w:r>
              <w:t xml:space="preserve">🔘 99 - </w:t>
            </w:r>
            <w:r>
              <w:rPr>
                <w:b/>
              </w:rPr>
              <w:t>Other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AEREL </w:t>
            </w:r>
          </w:p>
        </w:tc>
      </w:tr>
      <w:tr>
        <w:tc>
          <w:tcPr>
            <w:tcW w:type="dxa" w:w="0"/>
          </w:tcPr>
          <w:p>
            <w:r>
              <w:t>If other, specify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AEREL_S </w:t>
            </w:r>
          </w:p>
        </w:tc>
      </w:tr>
      <w:tr>
        <w:tc>
          <w:tcPr>
            <w:tcW w:type="dxa" w:w="0"/>
          </w:tcPr>
          <w:p>
            <w:r>
              <w:t>Action</w:t>
            </w:r>
          </w:p>
        </w:tc>
        <w:tc>
          <w:tcPr>
            <w:tcW w:type="dxa" w:w="0"/>
          </w:tcPr>
          <w:p>
            <w:r>
              <w:t xml:space="preserve">🔘 0 - </w:t>
            </w:r>
            <w:r>
              <w:rPr>
                <w:b/>
              </w:rPr>
              <w:t>No action</w:t>
            </w:r>
            <w:r>
              <w:t xml:space="preserve">🔘 1 - </w:t>
            </w:r>
            <w:r>
              <w:rPr>
                <w:b/>
              </w:rPr>
              <w:t>Action 1</w:t>
            </w:r>
            <w:r>
              <w:t xml:space="preserve">🔘 2 - </w:t>
            </w:r>
            <w:r>
              <w:rPr>
                <w:b/>
              </w:rPr>
              <w:t>Action 2</w:t>
            </w:r>
            <w:r>
              <w:t xml:space="preserve">🔘 99 - </w:t>
            </w:r>
            <w:r>
              <w:rPr>
                <w:b/>
              </w:rPr>
              <w:t>Other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AEACN </w:t>
            </w:r>
          </w:p>
        </w:tc>
      </w:tr>
      <w:tr>
        <w:tc>
          <w:tcPr>
            <w:tcW w:type="dxa" w:w="0"/>
          </w:tcPr>
          <w:p>
            <w:r>
              <w:t>If other, specify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AEACN_S </w:t>
            </w:r>
          </w:p>
        </w:tc>
      </w:tr>
      <w:tr>
        <w:tc>
          <w:tcPr>
            <w:tcW w:type="dxa" w:w="0"/>
          </w:tcPr>
          <w:p>
            <w:r>
              <w:t>Treatment required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AETRTYN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2"/>
      </w:pPr>
      <w:r>
        <w:t>F18-RLT modality</w:t>
      </w:r>
    </w:p>
    <w:p>
      <w:r>
        <w:t>Liste des visites avec cette fiches :Primary tumour managementMaintenance[Max:99] 1-GERENAL</w:t>
      </w:r>
    </w:p>
    <w:p>
      <w:pPr>
        <w:pStyle w:val="Heading3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RLT FAIT</w:t>
            </w:r>
          </w:p>
        </w:tc>
        <w:tc>
          <w:tcPr>
            <w:tcW w:type="dxa" w:w="0"/>
          </w:tcPr>
          <w:p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RLT_YN </w:t>
            </w:r>
          </w:p>
        </w:tc>
      </w:tr>
      <w:tr>
        <w:tc>
          <w:tcPr>
            <w:tcW w:type="dxa" w:w="0"/>
          </w:tcPr>
          <w:p>
            <w:r>
              <w:t>Reason why RLT was not given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RLT_REAS </w:t>
            </w:r>
          </w:p>
        </w:tc>
      </w:tr>
      <w:tr>
        <w:tc>
          <w:tcPr>
            <w:tcW w:type="dxa" w:w="0"/>
          </w:tcPr>
          <w:p>
            <w:r>
              <w:t>Chir</w:t>
            </w:r>
          </w:p>
        </w:tc>
        <w:tc>
          <w:tcPr>
            <w:tcW w:type="dxa" w:w="0"/>
          </w:tcPr>
          <w:p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RLT_CHIR </w:t>
            </w:r>
          </w:p>
        </w:tc>
      </w:tr>
      <w:tr>
        <w:tc>
          <w:tcPr>
            <w:tcW w:type="dxa" w:w="0"/>
          </w:tcPr>
          <w:p>
            <w:r>
              <w:t>Radiothérapie</w:t>
            </w:r>
          </w:p>
        </w:tc>
        <w:tc>
          <w:tcPr>
            <w:tcW w:type="dxa" w:w="0"/>
          </w:tcPr>
          <w:p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RLT_RAD </w:t>
            </w:r>
          </w:p>
        </w:tc>
      </w:tr>
      <w:tr>
        <w:tc>
          <w:tcPr>
            <w:tcW w:type="dxa" w:w="0"/>
          </w:tcPr>
          <w:p>
            <w:r>
              <w:t>Radiologie interventionelle</w:t>
            </w:r>
          </w:p>
        </w:tc>
        <w:tc>
          <w:tcPr>
            <w:tcW w:type="dxa" w:w="0"/>
          </w:tcPr>
          <w:p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RLT_INT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3"/>
      </w:pPr>
      <w:r>
        <w:t>4-INTERVENTIONAL RADIOLOGY _MAX(5)_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Anatomical site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RADI_SIT </w:t>
            </w:r>
          </w:p>
        </w:tc>
      </w:tr>
      <w:tr>
        <w:tc>
          <w:tcPr>
            <w:tcW w:type="dxa" w:w="0"/>
          </w:tcPr>
          <w:p>
            <w:r>
              <w:t>Surg date</w:t>
            </w:r>
          </w:p>
        </w:tc>
        <w:tc>
          <w:tcPr>
            <w:tcW w:type="dxa" w:w="0"/>
          </w:tcPr>
          <w:p>
            <w:r>
              <w:t xml:space="preserve">📅 DD/MM/YYYY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RADI_DT </w:t>
            </w:r>
          </w:p>
        </w:tc>
      </w:tr>
      <w:tr>
        <w:tc>
          <w:tcPr>
            <w:tcW w:type="dxa" w:w="0"/>
          </w:tcPr>
          <w:p>
            <w:r>
              <w:t>Technique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Radiofrequence</w:t>
            </w:r>
            <w:r>
              <w:t xml:space="preserve">🔘 2 - </w:t>
            </w:r>
            <w:r>
              <w:rPr>
                <w:b/>
              </w:rPr>
              <w:t>Cryotherapie</w:t>
            </w:r>
            <w:r>
              <w:t xml:space="preserve">🔘 3 - </w:t>
            </w:r>
            <w:r>
              <w:rPr>
                <w:b/>
              </w:rPr>
              <w:t>Other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DADITEC </w:t>
            </w:r>
          </w:p>
        </w:tc>
      </w:tr>
      <w:tr>
        <w:tc>
          <w:tcPr>
            <w:tcW w:type="dxa" w:w="0"/>
          </w:tcPr>
          <w:p>
            <w:r>
              <w:t>Other, specify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DADITEC_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3"/>
      </w:pPr>
      <w:r>
        <w:t>2-RADIOTHERAPIE _MAX(5)_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Anatomical site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RAD_SITE </w:t>
            </w:r>
          </w:p>
        </w:tc>
      </w:tr>
      <w:tr>
        <w:tc>
          <w:tcPr>
            <w:tcW w:type="dxa" w:w="0"/>
          </w:tcPr>
          <w:p>
            <w:r>
              <w:t>Type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Radiotherapie stereotaxique</w:t>
            </w:r>
            <w:r>
              <w:t xml:space="preserve">🔘 2 - </w:t>
            </w:r>
            <w:r>
              <w:rPr>
                <w:b/>
              </w:rPr>
              <w:t>Palliative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RAD_TYPE </w:t>
            </w:r>
          </w:p>
        </w:tc>
      </w:tr>
      <w:tr>
        <w:tc>
          <w:tcPr>
            <w:tcW w:type="dxa" w:w="0"/>
          </w:tcPr>
          <w:p>
            <w:r>
              <w:t>Cumulative dose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RAD_DOS </w:t>
            </w:r>
          </w:p>
        </w:tc>
      </w:tr>
      <w:tr>
        <w:tc>
          <w:tcPr>
            <w:tcW w:type="dxa" w:w="0"/>
          </w:tcPr>
          <w:p>
            <w:r>
              <w:t>Number of fractions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RAD_FR </w:t>
            </w:r>
          </w:p>
        </w:tc>
      </w:tr>
      <w:tr>
        <w:tc>
          <w:tcPr>
            <w:tcW w:type="dxa" w:w="0"/>
          </w:tcPr>
          <w:p>
            <w:r>
              <w:t>date debut</w:t>
            </w:r>
          </w:p>
        </w:tc>
        <w:tc>
          <w:tcPr>
            <w:tcW w:type="dxa" w:w="0"/>
          </w:tcPr>
          <w:p>
            <w:r>
              <w:t xml:space="preserve">📅 DD/MM/YYYY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RAD_DB </w:t>
            </w:r>
          </w:p>
        </w:tc>
      </w:tr>
      <w:tr>
        <w:tc>
          <w:tcPr>
            <w:tcW w:type="dxa" w:w="0"/>
          </w:tcPr>
          <w:p>
            <w:r>
              <w:t>Date de fin</w:t>
            </w:r>
          </w:p>
        </w:tc>
        <w:tc>
          <w:tcPr>
            <w:tcW w:type="dxa" w:w="0"/>
          </w:tcPr>
          <w:p>
            <w:r>
              <w:t xml:space="preserve">📅 DD/MM/YYYY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RAD_FN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3"/>
      </w:pPr>
      <w:r>
        <w:t>3-SURGERY _MAX(5)_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Anatomical site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CHIR_SIT </w:t>
            </w:r>
          </w:p>
        </w:tc>
      </w:tr>
      <w:tr>
        <w:tc>
          <w:tcPr>
            <w:tcW w:type="dxa" w:w="0"/>
          </w:tcPr>
          <w:p>
            <w:r>
              <w:t>Surg date</w:t>
            </w:r>
          </w:p>
        </w:tc>
        <w:tc>
          <w:tcPr>
            <w:tcW w:type="dxa" w:w="0"/>
          </w:tcPr>
          <w:p>
            <w:r>
              <w:t xml:space="preserve">📅 DD/MM/YYYY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CHR_DT </w:t>
            </w:r>
          </w:p>
        </w:tc>
      </w:tr>
      <w:tr>
        <w:tc>
          <w:tcPr>
            <w:tcW w:type="dxa" w:w="0"/>
          </w:tcPr>
          <w:p>
            <w:r>
              <w:t>Technique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Videothoracoscopie</w:t>
            </w:r>
            <w:r>
              <w:t xml:space="preserve">🔘 2 - </w:t>
            </w:r>
            <w:r>
              <w:rPr>
                <w:b/>
              </w:rPr>
              <w:t>Celioscopie</w:t>
            </w:r>
            <w:r>
              <w:t xml:space="preserve">🔘 3 - </w:t>
            </w:r>
            <w:r>
              <w:rPr>
                <w:b/>
              </w:rPr>
              <w:t>Ouverte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CHR_TEC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2"/>
      </w:pPr>
      <w:r>
        <w:t>F12-Immunotherapy based SoC</w:t>
      </w:r>
    </w:p>
    <w:p>
      <w:r>
        <w:t>Liste des visites avec cette fiches :Maintenance[Max:99]End of Treatment Visit 1-IMMUNOTHERAPY BASED SOC</w:t>
      </w:r>
    </w:p>
    <w:p>
      <w:pPr>
        <w:pStyle w:val="Heading3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Type of treatment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platinumbased chemotherapy combined with an anti pd1 immunotherapy (pembrolizumab or cemiplimab)</w:t>
            </w:r>
            <w:r>
              <w:t xml:space="preserve">🔘 2 - </w:t>
            </w:r>
            <w:r>
              <w:rPr>
                <w:b/>
              </w:rPr>
              <w:t>pemetrexedplatinum combinations</w:t>
            </w:r>
            <w:r>
              <w:t xml:space="preserve">🔘 3 - </w:t>
            </w:r>
            <w:r>
              <w:rPr>
                <w:b/>
              </w:rPr>
              <w:t>paclitaxelplatinum combination</w:t>
            </w:r>
            <w:r>
              <w:t xml:space="preserve">🔘 4 - </w:t>
            </w:r>
            <w:r>
              <w:rPr>
                <w:b/>
              </w:rPr>
              <w:t>anti pd1 monotherapy: pembrolizumab</w:t>
            </w:r>
            <w:r>
              <w:t xml:space="preserve">🔘 5 - </w:t>
            </w:r>
            <w:r>
              <w:rPr>
                <w:b/>
              </w:rPr>
              <w:t>anti pd1 monotherapy: cemiplimab</w:t>
            </w:r>
            <w:r>
              <w:t xml:space="preserve">🔘 6 - </w:t>
            </w:r>
            <w:r>
              <w:rPr>
                <w:b/>
              </w:rPr>
              <w:t>nivolumabipilimumabchemotherapy</w:t>
            </w:r>
            <w:r>
              <w:t xml:space="preserve">🔘 7 - </w:t>
            </w:r>
            <w:r>
              <w:rPr>
                <w:b/>
              </w:rPr>
              <w:t>durvalumabtremelimumabchemotherapy association</w:t>
            </w:r>
            <w:r>
              <w:t xml:space="preserve">🔘 8 - </w:t>
            </w:r>
            <w:r>
              <w:rPr>
                <w:b/>
              </w:rPr>
              <w:t>Maintenance/immunotherapy</w:t>
            </w:r>
            <w:r>
              <w:t xml:space="preserve">🔘 99 - </w:t>
            </w:r>
            <w:r>
              <w:rPr>
                <w:b/>
              </w:rPr>
              <w:t>other : protocol deviation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TRT_TP </w:t>
            </w:r>
          </w:p>
        </w:tc>
      </w:tr>
      <w:tr>
        <w:tc>
          <w:tcPr>
            <w:tcW w:type="dxa" w:w="0"/>
          </w:tcPr>
          <w:p>
            <w:r>
              <w:t>Other treatment, please specify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TRT_S </w:t>
            </w:r>
          </w:p>
        </w:tc>
      </w:tr>
      <w:tr>
        <w:tc>
          <w:tcPr>
            <w:tcW w:type="dxa" w:w="0"/>
          </w:tcPr>
          <w:p>
            <w:r>
              <w:t>D1 of cycle</w:t>
            </w:r>
          </w:p>
        </w:tc>
        <w:tc>
          <w:tcPr>
            <w:tcW w:type="dxa" w:w="0"/>
          </w:tcPr>
          <w:p>
            <w:r>
              <w:t xml:space="preserve">📅 DD/MM/YYYY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TRTDT </w:t>
            </w:r>
          </w:p>
        </w:tc>
      </w:tr>
      <w:tr>
        <w:tc>
          <w:tcPr>
            <w:tcW w:type="dxa" w:w="0"/>
          </w:tcPr>
          <w:p>
            <w:r>
              <w:t>Main SoC regimens respected</w:t>
            </w:r>
          </w:p>
        </w:tc>
        <w:tc>
          <w:tcPr>
            <w:tcW w:type="dxa" w:w="0"/>
          </w:tcPr>
          <w:p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TRTRES </w:t>
            </w:r>
          </w:p>
        </w:tc>
      </w:tr>
      <w:tr>
        <w:tc>
          <w:tcPr>
            <w:tcW w:type="dxa" w:w="0"/>
          </w:tcPr>
          <w:p>
            <w:r>
              <w:t>Si not Main SoC regimens respected, please specify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TRTRES_S </w:t>
            </w:r>
          </w:p>
        </w:tc>
      </w:tr>
      <w:tr>
        <w:tc>
          <w:tcPr>
            <w:tcW w:type="dxa" w:w="0"/>
          </w:tcPr>
          <w:p>
            <w:r>
              <w:t>Dose modification</w:t>
            </w:r>
          </w:p>
        </w:tc>
        <w:tc>
          <w:tcPr>
            <w:tcW w:type="dxa" w:w="0"/>
          </w:tcPr>
          <w:p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TRTDOSMO </w:t>
            </w:r>
          </w:p>
        </w:tc>
      </w:tr>
      <w:tr>
        <w:tc>
          <w:tcPr>
            <w:tcW w:type="dxa" w:w="0"/>
          </w:tcPr>
          <w:p>
            <w:r>
              <w:t>Reason of Dose modification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TRTREAS </w:t>
            </w:r>
          </w:p>
        </w:tc>
      </w:tr>
      <w:tr>
        <w:tc>
          <w:tcPr>
            <w:tcW w:type="dxa" w:w="0"/>
          </w:tcPr>
          <w:p>
            <w:r>
              <w:t>Detail of Dose modification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TRTREAS_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2"/>
      </w:pPr>
      <w:r>
        <w:t>F19-End of treatment summary of care</w:t>
      </w:r>
    </w:p>
    <w:p>
      <w:r>
        <w:t>Liste des visites avec cette fiches :End of Treatment Visit 1-END OF SYSTEMIC TREATMENT</w:t>
      </w:r>
    </w:p>
    <w:p>
      <w:pPr>
        <w:pStyle w:val="Heading3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Treatment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platinumbased chemotherapy combined with an anti pd1 immunotherapy (pembrolizumab or cemiplimab)</w:t>
            </w:r>
            <w:r>
              <w:t xml:space="preserve">🔘 2 - </w:t>
            </w:r>
            <w:r>
              <w:rPr>
                <w:b/>
              </w:rPr>
              <w:t>pemetrexedplatinum combinations</w:t>
            </w:r>
            <w:r>
              <w:t xml:space="preserve">🔘 3 - </w:t>
            </w:r>
            <w:r>
              <w:rPr>
                <w:b/>
              </w:rPr>
              <w:t>paclitaxelplatinum combination</w:t>
            </w:r>
            <w:r>
              <w:t xml:space="preserve">🔘 4 - </w:t>
            </w:r>
            <w:r>
              <w:rPr>
                <w:b/>
              </w:rPr>
              <w:t>anti pd1 monotherapy: pembrolizumab</w:t>
            </w:r>
            <w:r>
              <w:t xml:space="preserve">🔘 5 - </w:t>
            </w:r>
            <w:r>
              <w:rPr>
                <w:b/>
              </w:rPr>
              <w:t>anti pd1 monotherapy: cemiplimab</w:t>
            </w:r>
            <w:r>
              <w:t xml:space="preserve">🔘 6 - </w:t>
            </w:r>
            <w:r>
              <w:rPr>
                <w:b/>
              </w:rPr>
              <w:t>nivolumabipilimumabchemotherapy</w:t>
            </w:r>
            <w:r>
              <w:t xml:space="preserve">🔘 7 - </w:t>
            </w:r>
            <w:r>
              <w:rPr>
                <w:b/>
              </w:rPr>
              <w:t>durvalumabtremelimumabchemotherapy association</w:t>
            </w:r>
            <w:r>
              <w:t xml:space="preserve">🔘 8 - </w:t>
            </w:r>
            <w:r>
              <w:rPr>
                <w:b/>
              </w:rPr>
              <w:t>Maintenance/immunotherapy</w:t>
            </w:r>
            <w:r>
              <w:t xml:space="preserve">🔘 99 - </w:t>
            </w:r>
            <w:r>
              <w:rPr>
                <w:b/>
              </w:rPr>
              <w:t>other : protocol deviation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SYSTREAT </w:t>
            </w:r>
          </w:p>
        </w:tc>
      </w:tr>
      <w:tr>
        <w:tc>
          <w:tcPr>
            <w:tcW w:type="dxa" w:w="0"/>
          </w:tcPr>
          <w:p>
            <w:r>
              <w:t>number of total injection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NBINJ </w:t>
            </w:r>
          </w:p>
        </w:tc>
      </w:tr>
      <w:tr>
        <w:tc>
          <w:tcPr>
            <w:tcW w:type="dxa" w:w="0"/>
          </w:tcPr>
          <w:p>
            <w:r>
              <w:t>First date injection</w:t>
            </w:r>
          </w:p>
        </w:tc>
        <w:tc>
          <w:tcPr>
            <w:tcW w:type="dxa" w:w="0"/>
          </w:tcPr>
          <w:p>
            <w:r>
              <w:t xml:space="preserve">📅 DD/MM/YYYY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C1DT </w:t>
            </w:r>
          </w:p>
        </w:tc>
      </w:tr>
      <w:tr>
        <w:tc>
          <w:tcPr>
            <w:tcW w:type="dxa" w:w="0"/>
          </w:tcPr>
          <w:p>
            <w:r>
              <w:t>Last date of administration</w:t>
            </w:r>
          </w:p>
        </w:tc>
        <w:tc>
          <w:tcPr>
            <w:tcW w:type="dxa" w:w="0"/>
          </w:tcPr>
          <w:p>
            <w:r>
              <w:t xml:space="preserve">📅 DD/MM/YYYY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LDDT </w:t>
            </w:r>
          </w:p>
        </w:tc>
      </w:tr>
      <w:tr>
        <w:tc>
          <w:tcPr>
            <w:tcW w:type="dxa" w:w="0"/>
          </w:tcPr>
          <w:p>
            <w:r>
              <w:t>Reason for stopping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Toxicity</w:t>
            </w:r>
            <w:r>
              <w:t xml:space="preserve">🔘 2 - </w:t>
            </w:r>
            <w:r>
              <w:rPr>
                <w:b/>
              </w:rPr>
              <w:t>Progression</w:t>
            </w:r>
            <w:r>
              <w:t xml:space="preserve">🔘 3 - </w:t>
            </w:r>
            <w:r>
              <w:rPr>
                <w:b/>
              </w:rPr>
              <w:t>Enf of protocole</w:t>
            </w:r>
            <w:r>
              <w:t xml:space="preserve">🔘 4 - </w:t>
            </w:r>
            <w:r>
              <w:rPr>
                <w:b/>
              </w:rPr>
              <w:t>Other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OETREAS </w:t>
            </w:r>
          </w:p>
        </w:tc>
      </w:tr>
      <w:tr>
        <w:tc>
          <w:tcPr>
            <w:tcW w:type="dxa" w:w="0"/>
          </w:tcPr>
          <w:p>
            <w:r>
              <w:t>Other reason, specify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OETREAS_ </w:t>
            </w:r>
          </w:p>
        </w:tc>
      </w:tr>
      <w:tr>
        <w:tc>
          <w:tcPr>
            <w:tcW w:type="dxa" w:w="0"/>
          </w:tcPr>
          <w:p>
            <w:r>
              <w:t>Total dose administered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TTDOS </w:t>
            </w:r>
          </w:p>
        </w:tc>
      </w:tr>
      <w:tr>
        <w:tc>
          <w:tcPr>
            <w:tcW w:type="dxa" w:w="0"/>
          </w:tcPr>
          <w:p>
            <w:r>
              <w:t>if toxicity is the reason for stopping, please describe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TOX_S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3"/>
      </w:pPr>
      <w:r>
        <w:t>2-MAINTENANCE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if toxicity is the reason for stopping, please describe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TOX_S </w:t>
            </w:r>
          </w:p>
        </w:tc>
      </w:tr>
      <w:tr>
        <w:tc>
          <w:tcPr>
            <w:tcW w:type="dxa" w:w="0"/>
          </w:tcPr>
          <w:p>
            <w:r>
              <w:t>Treatment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platinumbased chemotherapy combined with an anti pd1 immunotherapy (pembrolizumab or cemiplimab)</w:t>
            </w:r>
            <w:r>
              <w:t xml:space="preserve">🔘 2 - </w:t>
            </w:r>
            <w:r>
              <w:rPr>
                <w:b/>
              </w:rPr>
              <w:t>pemetrexedplatinum combinations</w:t>
            </w:r>
            <w:r>
              <w:t xml:space="preserve">🔘 3 - </w:t>
            </w:r>
            <w:r>
              <w:rPr>
                <w:b/>
              </w:rPr>
              <w:t>paclitaxelplatinum combination</w:t>
            </w:r>
            <w:r>
              <w:t xml:space="preserve">🔘 4 - </w:t>
            </w:r>
            <w:r>
              <w:rPr>
                <w:b/>
              </w:rPr>
              <w:t>anti pd1 monotherapy: pembrolizumab</w:t>
            </w:r>
            <w:r>
              <w:t xml:space="preserve">🔘 5 - </w:t>
            </w:r>
            <w:r>
              <w:rPr>
                <w:b/>
              </w:rPr>
              <w:t>anti pd1 monotherapy: cemiplimab</w:t>
            </w:r>
            <w:r>
              <w:t xml:space="preserve">🔘 6 - </w:t>
            </w:r>
            <w:r>
              <w:rPr>
                <w:b/>
              </w:rPr>
              <w:t>nivolumabipilimumabchemotherapy</w:t>
            </w:r>
            <w:r>
              <w:t xml:space="preserve">🔘 7 - </w:t>
            </w:r>
            <w:r>
              <w:rPr>
                <w:b/>
              </w:rPr>
              <w:t>durvalumabtremelimumabchemotherapy association</w:t>
            </w:r>
            <w:r>
              <w:t xml:space="preserve">🔘 8 - </w:t>
            </w:r>
            <w:r>
              <w:rPr>
                <w:b/>
              </w:rPr>
              <w:t>Maintenance/immunotherapy</w:t>
            </w:r>
            <w:r>
              <w:t xml:space="preserve">🔘 99 - </w:t>
            </w:r>
            <w:r>
              <w:rPr>
                <w:b/>
              </w:rPr>
              <w:t>other : protocol deviation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MA_TR </w:t>
            </w:r>
          </w:p>
        </w:tc>
      </w:tr>
      <w:tr>
        <w:tc>
          <w:tcPr>
            <w:tcW w:type="dxa" w:w="0"/>
          </w:tcPr>
          <w:p>
            <w:r>
              <w:t>number of total injection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MAINJ </w:t>
            </w:r>
          </w:p>
        </w:tc>
      </w:tr>
      <w:tr>
        <w:tc>
          <w:tcPr>
            <w:tcW w:type="dxa" w:w="0"/>
          </w:tcPr>
          <w:p>
            <w:r>
              <w:t>First date injection</w:t>
            </w:r>
          </w:p>
        </w:tc>
        <w:tc>
          <w:tcPr>
            <w:tcW w:type="dxa" w:w="0"/>
          </w:tcPr>
          <w:p>
            <w:r>
              <w:t xml:space="preserve">📅 DD/MM/YYYY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MA_SDT </w:t>
            </w:r>
          </w:p>
        </w:tc>
      </w:tr>
      <w:tr>
        <w:tc>
          <w:tcPr>
            <w:tcW w:type="dxa" w:w="0"/>
          </w:tcPr>
          <w:p>
            <w:r>
              <w:t>Last date of administration</w:t>
            </w:r>
          </w:p>
        </w:tc>
        <w:tc>
          <w:tcPr>
            <w:tcW w:type="dxa" w:w="0"/>
          </w:tcPr>
          <w:p>
            <w:r>
              <w:t xml:space="preserve">📅 DD/MM/YYYY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MA_EDT </w:t>
            </w:r>
          </w:p>
        </w:tc>
      </w:tr>
      <w:tr>
        <w:tc>
          <w:tcPr>
            <w:tcW w:type="dxa" w:w="0"/>
          </w:tcPr>
          <w:p>
            <w:r>
              <w:t>Reason for stopping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Toxicity</w:t>
            </w:r>
            <w:r>
              <w:t xml:space="preserve">🔘 2 - </w:t>
            </w:r>
            <w:r>
              <w:rPr>
                <w:b/>
              </w:rPr>
              <w:t>Progression</w:t>
            </w:r>
            <w:r>
              <w:t xml:space="preserve">🔘 3 - </w:t>
            </w:r>
            <w:r>
              <w:rPr>
                <w:b/>
              </w:rPr>
              <w:t>Enf of protocole</w:t>
            </w:r>
            <w:r>
              <w:t xml:space="preserve">🔘 4 - </w:t>
            </w:r>
            <w:r>
              <w:rPr>
                <w:b/>
              </w:rPr>
              <w:t>Other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MATREAS </w:t>
            </w:r>
          </w:p>
        </w:tc>
      </w:tr>
      <w:tr>
        <w:tc>
          <w:tcPr>
            <w:tcW w:type="dxa" w:w="0"/>
          </w:tcPr>
          <w:p>
            <w:r>
              <w:t>Other reason, specify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MATREAS_ </w:t>
            </w:r>
          </w:p>
        </w:tc>
      </w:tr>
      <w:tr>
        <w:tc>
          <w:tcPr>
            <w:tcW w:type="dxa" w:w="0"/>
          </w:tcPr>
          <w:p>
            <w:r>
              <w:t>Total dose administered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MADO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2"/>
      </w:pPr>
      <w:r>
        <w:t>F20-Concomitant Treatment[Max:50]</w:t>
      </w:r>
    </w:p>
    <w:p>
      <w:r>
        <w:t>Liste des visites avec cette fiches :Concomitant Treatments 2-DETAILS _MAX(99)_</w:t>
      </w:r>
    </w:p>
    <w:p>
      <w:pPr>
        <w:pStyle w:val="Heading3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Family of concomitant treatment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CM_C </w:t>
            </w:r>
          </w:p>
        </w:tc>
      </w:tr>
      <w:tr>
        <w:tc>
          <w:tcPr>
            <w:tcW w:type="dxa" w:w="0"/>
          </w:tcPr>
          <w:p>
            <w:r>
              <w:t>INN (International Non-proprietary Name)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CMINN </w:t>
            </w:r>
          </w:p>
        </w:tc>
      </w:tr>
      <w:tr>
        <w:tc>
          <w:tcPr>
            <w:tcW w:type="dxa" w:w="0"/>
          </w:tcPr>
          <w:p>
            <w:r>
              <w:t>Reason of administration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CM_REAS </w:t>
            </w:r>
          </w:p>
        </w:tc>
      </w:tr>
      <w:tr>
        <w:tc>
          <w:tcPr>
            <w:tcW w:type="dxa" w:w="0"/>
          </w:tcPr>
          <w:p>
            <w:r>
              <w:t>dosage(qte, &amp; unit)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CM_DOSAG </w:t>
            </w:r>
          </w:p>
        </w:tc>
      </w:tr>
      <w:tr>
        <w:tc>
          <w:tcPr>
            <w:tcW w:type="dxa" w:w="0"/>
          </w:tcPr>
          <w:p>
            <w:r>
              <w:t>frequency of administration (once, by day, week, ETC.)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CM_FREQ </w:t>
            </w:r>
          </w:p>
        </w:tc>
      </w:tr>
      <w:tr>
        <w:tc>
          <w:tcPr>
            <w:tcW w:type="dxa" w:w="0"/>
          </w:tcPr>
          <w:p>
            <w:r>
              <w:t>Ongoing before randomisation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CMSGO </w:t>
            </w:r>
          </w:p>
        </w:tc>
      </w:tr>
      <w:tr>
        <w:tc>
          <w:tcPr>
            <w:tcW w:type="dxa" w:w="0"/>
          </w:tcPr>
          <w:p>
            <w:r>
              <w:t>Start date</w:t>
            </w:r>
          </w:p>
        </w:tc>
        <w:tc>
          <w:tcPr>
            <w:tcW w:type="dxa" w:w="0"/>
          </w:tcPr>
          <w:p>
            <w:r>
              <w:t xml:space="preserve">📅 DD/MM/YYYY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CMSDT </w:t>
            </w:r>
          </w:p>
        </w:tc>
      </w:tr>
      <w:tr>
        <w:tc>
          <w:tcPr>
            <w:tcW w:type="dxa" w:w="0"/>
          </w:tcPr>
          <w:p>
            <w:r>
              <w:t>Ongoing at the end of treatment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CMEGO </w:t>
            </w:r>
          </w:p>
        </w:tc>
      </w:tr>
      <w:tr>
        <w:tc>
          <w:tcPr>
            <w:tcW w:type="dxa" w:w="0"/>
          </w:tcPr>
          <w:p>
            <w:r>
              <w:t>End date</w:t>
            </w:r>
          </w:p>
        </w:tc>
        <w:tc>
          <w:tcPr>
            <w:tcW w:type="dxa" w:w="0"/>
          </w:tcPr>
          <w:p>
            <w:r>
              <w:t xml:space="preserve">📅 DD/MM/YYYY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CMEDT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3"/>
      </w:pPr>
      <w:r>
        <w:t>1-GENERAL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Has concomitant medication been administered?</w:t>
            </w:r>
          </w:p>
        </w:tc>
        <w:tc>
          <w:tcPr>
            <w:tcW w:type="dxa" w:w="0"/>
          </w:tcPr>
          <w:p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CMYN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2"/>
      </w:pPr>
      <w:r>
        <w:t>F21-FU (every 12 weeks)[Max:99]</w:t>
      </w:r>
    </w:p>
    <w:p>
      <w:r>
        <w:t>Liste des visites avec cette fiches :Follow-Up [Max:9] 1-FOLLOW-UP</w:t>
      </w:r>
    </w:p>
    <w:p>
      <w:pPr>
        <w:pStyle w:val="Heading3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During this follow-up visit, did you have any information on the patient?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FUYN </w:t>
            </w:r>
          </w:p>
        </w:tc>
      </w:tr>
      <w:tr>
        <w:tc>
          <w:tcPr>
            <w:tcW w:type="dxa" w:w="0"/>
          </w:tcPr>
          <w:p>
            <w:r>
              <w:t>If no, reason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Consent withdrawn</w:t>
            </w:r>
            <w:r>
              <w:t xml:space="preserve">🔘 2 - </w:t>
            </w:r>
            <w:r>
              <w:rPr>
                <w:b/>
              </w:rPr>
              <w:t>Lost to followup</w:t>
            </w:r>
            <w:r>
              <w:t xml:space="preserve">🔘 99 - </w:t>
            </w:r>
            <w:r>
              <w:rPr>
                <w:b/>
              </w:rPr>
              <w:t>Other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FUNO_R </w:t>
            </w:r>
          </w:p>
        </w:tc>
      </w:tr>
      <w:tr>
        <w:tc>
          <w:tcPr>
            <w:tcW w:type="dxa" w:w="0"/>
          </w:tcPr>
          <w:p>
            <w:r>
              <w:t>If other, specify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FUNO_S </w:t>
            </w:r>
          </w:p>
        </w:tc>
      </w:tr>
      <w:tr>
        <w:tc>
          <w:tcPr>
            <w:tcW w:type="dxa" w:w="0"/>
          </w:tcPr>
          <w:p>
            <w:r>
              <w:t>Date of last news</w:t>
            </w:r>
          </w:p>
        </w:tc>
        <w:tc>
          <w:tcPr>
            <w:tcW w:type="dxa" w:w="0"/>
          </w:tcPr>
          <w:p>
            <w:r>
              <w:t xml:space="preserve">📅 DD/MM/YYYY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FUDT </w:t>
            </w:r>
          </w:p>
        </w:tc>
      </w:tr>
      <w:tr>
        <w:tc>
          <w:tcPr>
            <w:tcW w:type="dxa" w:w="0"/>
          </w:tcPr>
          <w:p>
            <w:r>
              <w:t>Status of the patient</w:t>
            </w:r>
          </w:p>
        </w:tc>
        <w:tc>
          <w:tcPr>
            <w:tcW w:type="dxa" w:w="0"/>
          </w:tcPr>
          <w:p>
            <w:r>
              <w:t xml:space="preserve">🔘 0 - </w:t>
            </w:r>
            <w:r>
              <w:rPr>
                <w:b/>
              </w:rPr>
              <w:t>Alive</w:t>
            </w:r>
            <w:r>
              <w:t xml:space="preserve">🔘 1 - </w:t>
            </w:r>
            <w:r>
              <w:rPr>
                <w:b/>
              </w:rPr>
              <w:t>Dead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FUCS </w:t>
            </w:r>
          </w:p>
        </w:tc>
      </w:tr>
      <w:tr>
        <w:tc>
          <w:tcPr>
            <w:tcW w:type="dxa" w:w="0"/>
          </w:tcPr>
          <w:p>
            <w:r>
              <w:t>If alive, Disease state?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Complete response</w:t>
            </w:r>
            <w:r>
              <w:t xml:space="preserve">🔘 2 - </w:t>
            </w:r>
            <w:r>
              <w:rPr>
                <w:b/>
              </w:rPr>
              <w:t>Partial response</w:t>
            </w:r>
            <w:r>
              <w:t xml:space="preserve">🔘 3 - </w:t>
            </w:r>
            <w:r>
              <w:rPr>
                <w:b/>
              </w:rPr>
              <w:t>Stable disease</w:t>
            </w:r>
            <w:r>
              <w:t xml:space="preserve">🔘 4 - </w:t>
            </w:r>
            <w:r>
              <w:rPr>
                <w:b/>
              </w:rPr>
              <w:t>Progressive disease</w:t>
            </w:r>
            <w:r>
              <w:t xml:space="preserve">🔘 5 - </w:t>
            </w:r>
            <w:r>
              <w:rPr>
                <w:b/>
              </w:rPr>
              <w:t>Not evaluable</w:t>
            </w:r>
            <w:r>
              <w:t xml:space="preserve">🔘 6 - </w:t>
            </w:r>
            <w:r>
              <w:rPr>
                <w:b/>
              </w:rPr>
              <w:t>Unknown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FUDISCS </w:t>
            </w:r>
          </w:p>
        </w:tc>
      </w:tr>
      <w:tr>
        <w:tc>
          <w:tcPr>
            <w:tcW w:type="dxa" w:w="0"/>
          </w:tcPr>
          <w:p>
            <w:r>
              <w:t>Occurrence of a second cancer?</w:t>
            </w:r>
          </w:p>
        </w:tc>
        <w:tc>
          <w:tcPr>
            <w:tcW w:type="dxa" w:w="0"/>
          </w:tcPr>
          <w:p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FU2NDK </w:t>
            </w:r>
          </w:p>
        </w:tc>
      </w:tr>
      <w:tr>
        <w:tc>
          <w:tcPr>
            <w:tcW w:type="dxa" w:w="0"/>
          </w:tcPr>
          <w:p>
            <w:r>
              <w:t>New anticancer treatment ongoing?</w:t>
            </w:r>
          </w:p>
        </w:tc>
        <w:tc>
          <w:tcPr>
            <w:tcW w:type="dxa" w:w="0"/>
          </w:tcPr>
          <w:p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FUTRTGO </w:t>
            </w:r>
          </w:p>
        </w:tc>
      </w:tr>
      <w:tr>
        <w:tc>
          <w:tcPr>
            <w:tcW w:type="dxa" w:w="0"/>
          </w:tcPr>
          <w:p>
            <w:r>
              <w:t>If yes, treatment name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FUTRT_S </w:t>
            </w:r>
          </w:p>
        </w:tc>
      </w:tr>
      <w:tr>
        <w:tc>
          <w:tcPr>
            <w:tcW w:type="dxa" w:w="0"/>
          </w:tcPr>
          <w:p>
            <w:r>
              <w:t>SAE since the last visit?</w:t>
            </w:r>
          </w:p>
        </w:tc>
        <w:tc>
          <w:tcPr>
            <w:tcW w:type="dxa" w:w="0"/>
          </w:tcPr>
          <w:p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FUSAEYN </w:t>
            </w:r>
          </w:p>
        </w:tc>
      </w:tr>
      <w:tr>
        <w:tc>
          <w:tcPr>
            <w:tcW w:type="dxa" w:w="0"/>
          </w:tcPr>
          <w:p>
            <w:r>
              <w:t>If yes, term(s)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FUSAE_S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2"/>
      </w:pPr>
      <w:r>
        <w:t>F22-Subsequent treatment</w:t>
      </w:r>
    </w:p>
    <w:p>
      <w:r>
        <w:t>Liste des visites avec cette fiches :Follow-Up [Max:9]</w:t>
      </w:r>
    </w:p>
    <w:p>
      <w:pPr>
        <w:pStyle w:val="Heading2"/>
      </w:pPr>
      <w:r>
        <w:t>F23-Progression</w:t>
      </w:r>
    </w:p>
    <w:p>
      <w:r>
        <w:t>Liste des visites avec cette fiches :Events PD</w:t>
      </w:r>
    </w:p>
    <w:p>
      <w:pPr>
        <w:pStyle w:val="Heading3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Did the patient progressed/relapsed?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PDYN </w:t>
            </w:r>
          </w:p>
        </w:tc>
      </w:tr>
      <w:tr>
        <w:tc>
          <w:tcPr>
            <w:tcW w:type="dxa" w:w="0"/>
          </w:tcPr>
          <w:p>
            <w:r>
              <w:t>Date of cancer progression or relapse</w:t>
            </w:r>
          </w:p>
        </w:tc>
        <w:tc>
          <w:tcPr>
            <w:tcW w:type="dxa" w:w="0"/>
          </w:tcPr>
          <w:p>
            <w:r>
              <w:t xml:space="preserve">📅 DD/MM/YYYY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PDDT </w:t>
            </w:r>
          </w:p>
        </w:tc>
      </w:tr>
      <w:tr>
        <w:tc>
          <w:tcPr>
            <w:tcW w:type="dxa" w:w="0"/>
          </w:tcPr>
          <w:p>
            <w:r>
              <w:t>Progression or relapse?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Progression</w:t>
            </w:r>
            <w:r>
              <w:t xml:space="preserve">🔘 2 - </w:t>
            </w:r>
            <w:r>
              <w:rPr>
                <w:b/>
              </w:rPr>
              <w:t>Relapse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PDTYP </w:t>
            </w:r>
          </w:p>
        </w:tc>
      </w:tr>
      <w:tr>
        <w:tc>
          <w:tcPr>
            <w:tcW w:type="dxa" w:w="0"/>
          </w:tcPr>
          <w:p>
            <w:r>
              <w:t>Diagnostic of progression or relapse based on:</w:t>
            </w:r>
          </w:p>
        </w:tc>
        <w:tc>
          <w:tcPr>
            <w:tcW w:type="dxa" w:w="0"/>
          </w:tcPr>
          <w:p>
            <w:r>
              <w:t xml:space="preserve">Char - 1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PDDIAGC </w:t>
            </w:r>
          </w:p>
        </w:tc>
      </w:tr>
      <w:tr>
        <w:tc>
          <w:tcPr>
            <w:tcW w:type="dxa" w:w="0"/>
          </w:tcPr>
          <w:p>
            <w:r>
              <w:t>Imaging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PDIMGYN </w:t>
            </w:r>
          </w:p>
        </w:tc>
      </w:tr>
      <w:tr>
        <w:tc>
          <w:tcPr>
            <w:tcW w:type="dxa" w:w="0"/>
          </w:tcPr>
          <w:p>
            <w:r>
              <w:t>Clinical exam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PDCLINYN </w:t>
            </w:r>
          </w:p>
        </w:tc>
      </w:tr>
      <w:tr>
        <w:tc>
          <w:tcPr>
            <w:tcW w:type="dxa" w:w="0"/>
          </w:tcPr>
          <w:p>
            <w:r>
              <w:t>Tumor markers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PDBIOYN </w:t>
            </w:r>
          </w:p>
        </w:tc>
      </w:tr>
      <w:tr>
        <w:tc>
          <w:tcPr>
            <w:tcW w:type="dxa" w:w="0"/>
          </w:tcPr>
          <w:p>
            <w:r>
              <w:t>Local progression or relapse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PDLOCYN </w:t>
            </w:r>
          </w:p>
        </w:tc>
      </w:tr>
      <w:tr>
        <w:tc>
          <w:tcPr>
            <w:tcW w:type="dxa" w:w="0"/>
          </w:tcPr>
          <w:p>
            <w:r>
              <w:t>Regional progression or relapse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PDREGYN </w:t>
            </w:r>
          </w:p>
        </w:tc>
      </w:tr>
      <w:tr>
        <w:tc>
          <w:tcPr>
            <w:tcW w:type="dxa" w:w="0"/>
          </w:tcPr>
          <w:p>
            <w:r>
              <w:t>Metastasis progression or relapse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PDMETAYN </w:t>
            </w:r>
          </w:p>
        </w:tc>
      </w:tr>
      <w:tr>
        <w:tc>
          <w:tcPr>
            <w:tcW w:type="dxa" w:w="0"/>
          </w:tcPr>
          <w:p>
            <w:r>
              <w:t>If yes, specify location</w:t>
            </w:r>
          </w:p>
        </w:tc>
        <w:tc>
          <w:tcPr>
            <w:tcW w:type="dxa" w:w="0"/>
          </w:tcPr>
          <w:p>
            <w:r>
              <w:t xml:space="preserve">Char - 1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PDMTLOC </w:t>
            </w:r>
          </w:p>
        </w:tc>
      </w:tr>
      <w:tr>
        <w:tc>
          <w:tcPr>
            <w:tcW w:type="dxa" w:w="0"/>
          </w:tcPr>
          <w:p>
            <w:r>
              <w:t>Brain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PDMTBR </w:t>
            </w:r>
          </w:p>
        </w:tc>
      </w:tr>
      <w:tr>
        <w:tc>
          <w:tcPr>
            <w:tcW w:type="dxa" w:w="0"/>
          </w:tcPr>
          <w:p>
            <w:r>
              <w:t>Lungs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PDMTLG </w:t>
            </w:r>
          </w:p>
        </w:tc>
      </w:tr>
      <w:tr>
        <w:tc>
          <w:tcPr>
            <w:tcW w:type="dxa" w:w="0"/>
          </w:tcPr>
          <w:p>
            <w:r>
              <w:t>Bones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PDMTBN </w:t>
            </w:r>
          </w:p>
        </w:tc>
      </w:tr>
      <w:tr>
        <w:tc>
          <w:tcPr>
            <w:tcW w:type="dxa" w:w="0"/>
          </w:tcPr>
          <w:p>
            <w:r>
              <w:t>Liver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PDMTLV </w:t>
            </w:r>
          </w:p>
        </w:tc>
      </w:tr>
      <w:tr>
        <w:tc>
          <w:tcPr>
            <w:tcW w:type="dxa" w:w="0"/>
          </w:tcPr>
          <w:p>
            <w:r>
              <w:t>Other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PDMTOTH </w:t>
            </w:r>
          </w:p>
        </w:tc>
      </w:tr>
      <w:tr>
        <w:tc>
          <w:tcPr>
            <w:tcW w:type="dxa" w:w="0"/>
          </w:tcPr>
          <w:p>
            <w:r>
              <w:t>If other, specify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PDMTOT_S </w:t>
            </w:r>
          </w:p>
        </w:tc>
      </w:tr>
      <w:tr>
        <w:tc>
          <w:tcPr>
            <w:tcW w:type="dxa" w:w="0"/>
          </w:tcPr>
          <w:p>
            <w:r>
              <w:t>MISSING_VAR</w:t>
            </w:r>
          </w:p>
        </w:tc>
        <w:tc>
          <w:tcPr>
            <w:tcW w:type="dxa" w:w="0"/>
          </w:tcPr>
          <w:p>
            <w:r>
              <w:t xml:space="preserve">Num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MISSING_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2"/>
      </w:pPr>
      <w:r>
        <w:t>F24-Late Toxicity</w:t>
      </w:r>
    </w:p>
    <w:p>
      <w:r>
        <w:t>Liste des visites avec cette fiches :Events 1-LATE TOXICITY</w:t>
      </w:r>
    </w:p>
    <w:p>
      <w:pPr>
        <w:pStyle w:val="Heading3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Late toxicity</w:t>
            </w:r>
          </w:p>
        </w:tc>
        <w:tc>
          <w:tcPr>
            <w:tcW w:type="dxa" w:w="0"/>
          </w:tcPr>
          <w:p>
            <w:r>
              <w:t xml:space="preserve">🔘 0 - </w:t>
            </w:r>
            <w:r>
              <w:rPr>
                <w:b/>
              </w:rPr>
              <w:t>No</w:t>
            </w:r>
            <w:r>
              <w:t xml:space="preserve">🔘 1 - </w:t>
            </w:r>
            <w:r>
              <w:rPr>
                <w:b/>
              </w:rPr>
              <w:t>Yes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LAT_YN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2"/>
      </w:pPr>
      <w:r>
        <w:t>F25-Death</w:t>
      </w:r>
    </w:p>
    <w:p>
      <w:r>
        <w:t>Liste des visites avec cette fiches :Events 1-DEATH</w:t>
      </w:r>
    </w:p>
    <w:p>
      <w:pPr>
        <w:pStyle w:val="Heading3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Date of death</w:t>
            </w:r>
          </w:p>
        </w:tc>
        <w:tc>
          <w:tcPr>
            <w:tcW w:type="dxa" w:w="0"/>
          </w:tcPr>
          <w:p>
            <w:r>
              <w:t xml:space="preserve">📅 DD/MM/YYYY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DTHDT </w:t>
            </w:r>
          </w:p>
        </w:tc>
      </w:tr>
      <w:tr>
        <w:tc>
          <w:tcPr>
            <w:tcW w:type="dxa" w:w="0"/>
          </w:tcPr>
          <w:p>
            <w:r>
              <w:t>Primary cause of death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Cancer</w:t>
            </w:r>
            <w:r>
              <w:t xml:space="preserve">🔘 2 - </w:t>
            </w:r>
            <w:r>
              <w:rPr>
                <w:b/>
              </w:rPr>
              <w:t>Toxicity due to study treatment</w:t>
            </w:r>
            <w:r>
              <w:t xml:space="preserve">🔘 3 - </w:t>
            </w:r>
            <w:r>
              <w:rPr>
                <w:b/>
              </w:rPr>
              <w:t>Second cancer</w:t>
            </w:r>
            <w:r>
              <w:t xml:space="preserve">🔘 4 - </w:t>
            </w:r>
            <w:r>
              <w:rPr>
                <w:b/>
              </w:rPr>
              <w:t>Intercurrent illness</w:t>
            </w:r>
            <w:r>
              <w:t xml:space="preserve">🔘 5 - </w:t>
            </w:r>
            <w:r>
              <w:rPr>
                <w:b/>
              </w:rPr>
              <w:t>Unknown</w:t>
            </w:r>
            <w:r>
              <w:t xml:space="preserve">🔘 99 - </w:t>
            </w:r>
            <w:r>
              <w:rPr>
                <w:b/>
              </w:rPr>
              <w:t>Other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DTH_R </w:t>
            </w:r>
          </w:p>
        </w:tc>
      </w:tr>
      <w:tr>
        <w:tc>
          <w:tcPr>
            <w:tcW w:type="dxa" w:w="0"/>
          </w:tcPr>
          <w:p>
            <w:r>
              <w:t>Specify</w:t>
            </w:r>
          </w:p>
        </w:tc>
        <w:tc>
          <w:tcPr>
            <w:tcW w:type="dxa" w:w="0"/>
          </w:tcPr>
          <w:p>
            <w:r>
              <w:t xml:space="preserve">Char - 50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DTH_S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Heading2"/>
      </w:pPr>
      <w:r>
        <w:t>F26-End of Study</w:t>
      </w:r>
    </w:p>
    <w:p>
      <w:r>
        <w:t>Liste des visites avec cette fiches :End of Study EOS</w:t>
      </w:r>
    </w:p>
    <w:p>
      <w:pPr>
        <w:pStyle w:val="Heading3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rPr>
                <w:b/>
              </w:rPr>
              <w:t xml:space="preserve">Label de la question </w:t>
            </w:r>
          </w:p>
        </w:tc>
        <w:tc>
          <w:tcPr>
            <w:tcW w:type="dxa" w:w="0"/>
          </w:tcPr>
          <w:p>
            <w:r>
              <w:rPr>
                <w:b/>
              </w:rPr>
              <w:t>Réponses possibles</w:t>
            </w:r>
          </w:p>
        </w:tc>
        <w:tc>
          <w:tcPr>
            <w:tcW w:type="dxa" w:w="0"/>
          </w:tcPr>
          <w:p>
            <w:r>
              <w:rPr>
                <w:b/>
              </w:rPr>
              <w:t>Sas</w:t>
            </w:r>
          </w:p>
        </w:tc>
      </w:tr>
      <w:tr>
        <w:tc>
          <w:tcPr>
            <w:tcW w:type="dxa" w:w="0"/>
          </w:tcPr>
          <w:p/>
        </w:tc>
        <w:tc>
          <w:tcPr>
            <w:tcW w:type="dxa" w:w="0"/>
          </w:tcPr>
          <w:p/>
        </w:tc>
        <w:tc>
          <w:tcPr>
            <w:tcW w:type="dxa" w:w="0"/>
          </w:tcPr>
          <w:p/>
        </w:tc>
      </w:tr>
      <w:tr>
        <w:tc>
          <w:tcPr>
            <w:tcW w:type="dxa" w:w="0"/>
          </w:tcPr>
          <w:p>
            <w:r>
              <w:t>Date of end of study</w:t>
            </w:r>
          </w:p>
        </w:tc>
        <w:tc>
          <w:tcPr>
            <w:tcW w:type="dxa" w:w="0"/>
          </w:tcPr>
          <w:p>
            <w:r>
              <w:t xml:space="preserve">📅 DD/MM/YYYY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EOSDT </w:t>
            </w:r>
          </w:p>
        </w:tc>
      </w:tr>
      <w:tr>
        <w:tc>
          <w:tcPr>
            <w:tcW w:type="dxa" w:w="0"/>
          </w:tcPr>
          <w:p>
            <w:r>
              <w:t>Reason for end of study</w:t>
            </w:r>
          </w:p>
        </w:tc>
        <w:tc>
          <w:tcPr>
            <w:tcW w:type="dxa" w:w="0"/>
          </w:tcPr>
          <w:p>
            <w:r>
              <w:t xml:space="preserve">🔘 1 - </w:t>
            </w:r>
            <w:r>
              <w:rPr>
                <w:b/>
              </w:rPr>
              <w:t>End of study as defined by the protocol</w:t>
            </w:r>
            <w:r>
              <w:t xml:space="preserve">🔘 2 - </w:t>
            </w:r>
            <w:r>
              <w:rPr>
                <w:b/>
              </w:rPr>
              <w:t>Death</w:t>
            </w:r>
            <w:r>
              <w:t xml:space="preserve">🔘 3 - </w:t>
            </w:r>
            <w:r>
              <w:rPr>
                <w:b/>
              </w:rPr>
              <w:t>Consent withdrawal</w:t>
            </w:r>
            <w:r>
              <w:t xml:space="preserve">🔘 4 - </w:t>
            </w:r>
            <w:r>
              <w:rPr>
                <w:b/>
              </w:rPr>
              <w:t>Lost to Follow-Up</w:t>
            </w:r>
            <w:r>
              <w:t xml:space="preserve">🔘 99 - </w:t>
            </w:r>
            <w:r>
              <w:rPr>
                <w:b/>
              </w:rPr>
              <w:t>Other</w:t>
            </w:r>
            <w:r>
              <w:t xml:space="preserve">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EOS_R </w:t>
            </w:r>
          </w:p>
        </w:tc>
      </w:tr>
      <w:tr>
        <w:tc>
          <w:tcPr>
            <w:tcW w:type="dxa" w:w="0"/>
          </w:tcPr>
          <w:p>
            <w:r>
              <w:t>If other, specify</w:t>
            </w:r>
          </w:p>
        </w:tc>
        <w:tc>
          <w:tcPr>
            <w:tcW w:type="dxa" w:w="0"/>
          </w:tcPr>
          <w:p>
            <w:r>
              <w:t xml:space="preserve">Char - 60 </w:t>
            </w:r>
          </w:p>
        </w:tc>
        <w:tc>
          <w:tcPr>
            <w:tcW w:type="dxa" w:w="0"/>
          </w:tcPr>
          <w:p>
            <w:r>
              <w:rPr>
                <w:b/>
              </w:rPr>
              <w:t xml:space="preserve">EOS_S 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