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Exported HTML Page</w:t>
      </w:r>
    </w:p>
    <w:p>
      <w:pPr>
        <w:pStyle w:val="Heading2"/>
      </w:pPr>
      <w:r>
        <w:t>Sidebar Links</w:t>
      </w:r>
    </w:p>
    <w:p>
      <w:r>
        <w:rPr>
          <w:sz w:val="24"/>
          <w:u w:val="single"/>
        </w:rPr>
        <w:t>Link 1</w:t>
      </w:r>
      <w:r>
        <w:t xml:space="preserve"> (https://example.com/link1)</w:t>
      </w:r>
    </w:p>
    <w:p>
      <w:r>
        <w:rPr>
          <w:sz w:val="24"/>
          <w:u w:val="single"/>
        </w:rPr>
        <w:t>Link 2</w:t>
      </w:r>
      <w:r>
        <w:t xml:space="preserve"> (https://example.com/link2)</w:t>
      </w:r>
    </w:p>
    <w:p>
      <w:pPr>
        <w:pStyle w:val="Heading2"/>
      </w:pPr>
      <w:r>
        <w:t>Main Content</w:t>
      </w:r>
    </w:p>
    <w:p>
      <w:r>
        <w:t>This is a sample paragraph in the main content.</w:t>
      </w:r>
    </w:p>
    <w:p>
      <w:r>
        <w:t>Another paragraph with a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